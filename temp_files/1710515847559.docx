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facundoyamunaquebrisneyyamiley_764828_188790285_BrisneyFacundo, MiguelGonzalez.pdf</w:t>
      </w:r>
    </w:p>
    <w:p>
      <w:r>
        <w:rPr>
          <w:b/>
        </w:rPr>
        <w:t xml:space="preserve">Fecha proceso: </w:t>
      </w:r>
      <w:r>
        <w:rPr>
          <w:b w:val="0"/>
        </w:rPr>
        <w:t>15/03/2024 10:16:02</w:t>
      </w:r>
    </w:p>
    <w:p>
      <w:r>
        <w:rPr>
          <w:b/>
        </w:rPr>
        <w:t xml:space="preserve">Tarea entregada: </w:t>
      </w:r>
      <w:r>
        <w:rPr>
          <w:b w:val="0"/>
        </w:rPr>
        <w:br/>
        <w:t xml:space="preserve">      : Inglés I  </w:t>
        <w:br/>
        <w:t xml:space="preserve">Profesor Titular del Curso              :  Trinidad Lizbeth Bejar Apaza  </w:t>
        <w:br/>
        <w:t xml:space="preserve">Nombre de la actividad  : Jobs and Occupations  </w:t>
        <w:br/>
        <w:t xml:space="preserve">Semana     : Semana 04   </w:t>
        <w:br/>
        <w:t xml:space="preserve">Código de la Clase    : 10138  </w:t>
        <w:br/>
        <w:t xml:space="preserve"> </w:t>
        <w:br/>
        <w:t xml:space="preserve"> </w:t>
        <w:br/>
        <w:t xml:space="preserve"> </w:t>
        <w:br/>
        <w:t xml:space="preserve"> </w:t>
        <w:br/>
        <w:t xml:space="preserve">DATOS DE  LOS ESTUDIANTE S </w:t>
        <w:br/>
        <w:t xml:space="preserve">APELLIDOS  Y NOMBRES  (1) :  Facundo Yamunaque Brisney Yamiley  </w:t>
        <w:br/>
        <w:t xml:space="preserve">CÓDIGO (1)    : U22316146  </w:t>
        <w:br/>
        <w:t xml:space="preserve"> </w:t>
        <w:br/>
        <w:t xml:space="preserve">APELLIDOS  Y NOMBRES  (2) :  Miguel Àngel Gonzales Cortez  </w:t>
        <w:br/>
        <w:t xml:space="preserve">CÓDIGO ( 2)   : U23225792  </w:t>
        <w:br/>
        <w:t xml:space="preserve"> </w:t>
        <w:br/>
        <w:t xml:space="preserve"> </w:t>
        <w:br/>
        <w:t xml:space="preserve"> </w:t>
        <w:br/>
        <w:t xml:space="preserve"> </w:t>
        <w:br/>
        <w:t xml:space="preserve"> </w:t>
        <w:br/>
        <w:t xml:space="preserve">INDICACIONES GENERALES   </w:t>
        <w:br/>
        <w:t xml:space="preserve">• Leer las indicaciones antes de realizar tu trabajo.  </w:t>
        <w:br/>
        <w:t xml:space="preserve">• Revisar las penalidades para evitar inconvenientes.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He is a studient of city of Bogo ta.He is 22 year s old . He c omes because he want s to have fun. </w:t>
        <w:br/>
        <w:t xml:space="preserve">Sofìa is other studient  and she is of architectur e. Other stud ent is from China , she is so </w:t>
        <w:br/>
        <w:t xml:space="preserve">disciplined and punc tual.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r>
    </w:p>
    <w:p>
      <w:r>
        <w:rPr>
          <w:b/>
        </w:rPr>
        <w:t xml:space="preserve">Feedback: </w:t>
      </w:r>
      <w:r>
        <w:rPr>
          <w:b w:val="0"/>
        </w:rPr>
        <w:br/>
        <w:t>Good effort on your homework about jobs and occupations! You have shown a basic understanding of the vocabulary related to this topic. Keep practicing to improve your grammar and sentence structure.</w:t>
        <w:br/>
        <w:br/>
        <w:t xml:space="preserve">In 'He is a studient of city of Bogo ta.', the correct spelling is 'student' instead of 'studient'. Remember to use articles like 'a' before singular nouns. In 'He is 22 year s old .', it should be 'years' with no space between the number and the word. Also, remember to use plural form for 'years'. In 'He c omes because he want s to have fun.', remember that verbs in third person singular (he, she, it) usually end in -s. So, it should be 'wants' instead of 'want s'. Also, pay attention to subject-verb agreement. In 'Sofìa is other studient  and she is of architectur e.', use the article ‘another’ instead of ‘other’. Additionally, check the spelling for ‘architecture’ and ‘student’. In 'Other stud ent is from China , she is so disciplined and punc tual.', remember that there should be a space between words. The correct spellings are: student, punctual. </w:t>
      </w:r>
    </w:p>
    <w:p/>
    <w:p>
      <w:pPr>
        <w:pStyle w:val="Heading1"/>
      </w:pPr>
      <w:r>
        <w:t>chiquechoquejulizzazalet_1034790_188798333_SEMANA 4 Jobs and Occupations.docx</w:t>
      </w:r>
    </w:p>
    <w:p>
      <w:r>
        <w:rPr>
          <w:b/>
        </w:rPr>
        <w:t xml:space="preserve">Fecha proceso: </w:t>
      </w:r>
      <w:r>
        <w:rPr>
          <w:b w:val="0"/>
        </w:rPr>
        <w:t>15/03/2024 10:15:59</w:t>
      </w:r>
    </w:p>
    <w:p>
      <w:r>
        <w:rPr>
          <w:b/>
        </w:rPr>
        <w:t xml:space="preserve">Tarea entregada: </w:t>
      </w:r>
      <w:r>
        <w:rPr>
          <w:b w:val="0"/>
        </w:rPr>
        <w:br/>
        <w:t xml:space="preserve"> Profesor Titular del Curso: Trinidad lizbeth  BejarNombre de la actividad: Jobs andSemana: Semana 4Código de la Clase</w:t>
        <w:tab/>
        <w:t>: 10138DATOS DE LOS ESTUDIANTESAPELLIDOS Y NOMBRES : Melania Hilda Cornejo Arana CÓDIGO: U23235885APELLIDOS Y NOMBRES: Chique Choque Julizza ZaletCÓDIGO: U23263055textToday we met: Sergio Gómez is from Canada and works in a restaurant, he is thirty-five years old. María Chávez is from Mexico, she works in a human resources office, she is twenty-eight years old. Jhon Montenegro is from New York, works as a model and is twenty-three years old</w:t>
      </w:r>
    </w:p>
    <w:p>
      <w:r>
        <w:rPr>
          <w:b/>
        </w:rPr>
        <w:t xml:space="preserve">Feedback: </w:t>
      </w:r>
      <w:r>
        <w:rPr>
          <w:b w:val="0"/>
        </w:rPr>
        <w:br/>
        <w:t>Good job on completing the activity about jobs and providing information about different people and their professions. However, there are some mistakes in your text that we need to work on.</w:t>
        <w:br/>
        <w:br/>
        <w:t xml:space="preserve">The correct spelling is 'Professor' instead of 'Profesor'. The word 'Jobs andSemana' should be separated as 'Jobs and Semana' for clarity. In the sentence structure, it should be 'Today we met:' to introduce the characters. Make sure to capitalize names like Sergio Gómez, María Chávez, Jhon Montenegro, Canada, Mexico, New York for proper nouns. </w:t>
      </w:r>
    </w:p>
    <w:p/>
    <w:p>
      <w:pPr>
        <w:pStyle w:val="Heading1"/>
      </w:pPr>
      <w:r>
        <w:t>dorregarayquispebryandnilson_1049850_188767849_Week 04 - Task.pdf</w:t>
      </w:r>
    </w:p>
    <w:p>
      <w:r>
        <w:rPr>
          <w:b/>
        </w:rPr>
        <w:t xml:space="preserve">Fecha proceso: </w:t>
      </w:r>
      <w:r>
        <w:rPr>
          <w:b w:val="0"/>
        </w:rPr>
        <w:t>15/03/2024 10:16:01</w:t>
      </w:r>
    </w:p>
    <w:p>
      <w:r>
        <w:rPr>
          <w:b/>
        </w:rPr>
        <w:t xml:space="preserve">Tarea entregada: </w:t>
      </w:r>
      <w:r>
        <w:rPr>
          <w:b w:val="0"/>
        </w:rPr>
        <w:br/>
        <w:t xml:space="preserve">      : Inglés </w:t>
        <w:br/>
        <w:t xml:space="preserve">Profesor Titular del Curso          : Trinidad Lizbet h Bejar Apaza  </w:t>
        <w:br/>
        <w:t xml:space="preserve">Nombre de la actividad  : Jobs and  Occupations  </w:t>
        <w:br/>
        <w:t xml:space="preserve">Semana     : 04    </w:t>
        <w:br/>
        <w:t xml:space="preserve">Código de la Clase    : 10138  </w:t>
        <w:br/>
        <w:t xml:space="preserve"> </w:t>
        <w:br/>
        <w:t xml:space="preserve"> </w:t>
        <w:br/>
        <w:t xml:space="preserve"> </w:t>
        <w:br/>
        <w:t xml:space="preserve">DATOS DE  LOS ESTUDIANTE S </w:t>
        <w:br/>
        <w:t xml:space="preserve">APELLIDOS  Y NOMBRES  (1) : Brayan Dorregaray Quisp e </w:t>
        <w:br/>
        <w:t xml:space="preserve">                                                 Heidy Cusi Quicaño  </w:t>
        <w:br/>
        <w:t xml:space="preserve">CÓDIGO (1)    : U23270509  </w:t>
        <w:br/>
        <w:t xml:space="preserve">                                                       U232620 07 </w:t>
        <w:br/>
        <w:t xml:space="preserve"> </w:t>
        <w:br/>
        <w:t xml:space="preserve"> </w:t>
        <w:br/>
        <w:t xml:space="preserve"> </w:t>
        <w:br/>
        <w:t xml:space="preserve">INDICACIONES GENERALES   </w:t>
        <w:br/>
        <w:t xml:space="preserve">• Leer las indicaciones antes de realizar tu trabajo.  </w:t>
        <w:br/>
        <w:t xml:space="preserve">• Revisar las penalidades para evitar inconvenientes.    </w:t>
        <w:br/>
        <w:t xml:space="preserve">  </w:t>
        <w:br/>
        <w:t xml:space="preserve">Jobs and Occupations  </w:t>
        <w:br/>
        <w:t xml:space="preserve"> </w:t>
        <w:br/>
        <w:t xml:space="preserve">In our English class in New York . We met th ree studen ts. Camila </w:t>
        <w:br/>
        <w:t xml:space="preserve">Duque . She is Colombian.  He is 25 years old. She is a psychologist . </w:t>
        <w:br/>
        <w:t xml:space="preserve">Murat Jimen ez. He is Mexican . He is 21 years old. Is lawyer. Daily </w:t>
        <w:br/>
        <w:t xml:space="preserve">Ruiz. She is Cuban . He is 23 years  old. She ´s an actress. </w:t>
        <w:br/>
        <w:t xml:space="preserve"> </w:t>
      </w:r>
    </w:p>
    <w:p>
      <w:r>
        <w:rPr>
          <w:b/>
        </w:rPr>
        <w:t xml:space="preserve">Feedback: </w:t>
      </w:r>
      <w:r>
        <w:rPr>
          <w:b w:val="0"/>
        </w:rPr>
        <w:br/>
        <w:t>Good effort on completing the Jobs and Occupations activity! You have successfully introduced three characters with their respective nationalities, ages, and occupations. Remember to pay attention to verb conjugation and gender agreement in your sentences for better accuracy.</w:t>
        <w:br/>
        <w:br/>
        <w:t xml:space="preserve">The verb 'met' should be conjugated as 'met' since it is past tense. In the sentence 'He is 25 years old,' the pronoun 'He' refers to Camila Duque, a female, so it should be changed to 'She is 25 years old.' The occupation of Murat Jimenez should be written as 'He is a lawyer.' In the sentence about Daily Ruiz being an actress, the pronouns are inconsistent. It should be corrected to read: 'She is Cuban. She is 23 years old. She's an actress.' </w:t>
      </w:r>
    </w:p>
    <w:p/>
    <w:p>
      <w:pPr>
        <w:pStyle w:val="Heading1"/>
      </w:pPr>
      <w:r>
        <w:t>condolirojasluznoemi_997996_189150875_AC_S04_TAREA (1).docx</w:t>
      </w:r>
    </w:p>
    <w:p>
      <w:r>
        <w:rPr>
          <w:b/>
        </w:rPr>
        <w:t xml:space="preserve">Fecha proceso: </w:t>
      </w:r>
      <w:r>
        <w:rPr>
          <w:b w:val="0"/>
        </w:rPr>
        <w:t>15/03/2024 10:16:00</w:t>
      </w:r>
    </w:p>
    <w:p>
      <w:r>
        <w:rPr>
          <w:b/>
        </w:rPr>
        <w:t xml:space="preserve">Tarea entregada: </w:t>
      </w:r>
      <w:r>
        <w:rPr>
          <w:b w:val="0"/>
        </w:rPr>
        <w:br/>
        <w:t>les IProfesor Titular del Curso         : Trinidad Lizbeth Bejar ApazaNombre de la actividad</w:t>
        <w:tab/>
        <w:t>:  (AC-S04) Week 04 - Task: Assignment – Jobs and OccupationsSemana</w:t>
        <w:tab/>
        <w:tab/>
        <w:tab/>
        <w:tab/>
        <w:t>: Semana 4</w:t>
        <w:tab/>
        <w:tab/>
        <w:t xml:space="preserve"> Código de la Clase</w:t>
        <w:tab/>
        <w:tab/>
        <w:tab/>
        <w:t>: 10138DATOS DE LOS ESTUDIANTESAPELLIDOS Y NOMBRES (1)</w:t>
        <w:tab/>
        <w:t>: Carreon Ticona, Max PaoloCÓDIGO (1)</w:t>
        <w:tab/>
        <w:tab/>
        <w:tab/>
        <w:t>: U23239883APELLIDOS Y NOMBRES (2)</w:t>
        <w:tab/>
        <w:t>: Condoli Rojas, Luz NoemiCÓDIGO (2)</w:t>
        <w:tab/>
        <w:tab/>
        <w:tab/>
        <w:t xml:space="preserve">: U23235230INDICACIONES GENERALES Leer las indicaciones antes de realizar tu trabajo.Revisar las penalidades para evitar inconvenientes.  Hi. I am Max and my friend Luz. She is businesswoman. We are from Peru. We have three friends Jose, Pepe, Maria. They are 20 years old. Jose is a lawyer. He is Brazilian. Pepe is a dentist. He is German. Maria is a psychologist. She is American. Is my favorite singer Katy Perry in they party American.Max question to Maria. Where is la party in American?, Maria is in they Vegas. Very beautiful and with many people. </w:t>
      </w:r>
    </w:p>
    <w:p>
      <w:r>
        <w:rPr>
          <w:b/>
        </w:rPr>
        <w:t xml:space="preserve">Feedback: </w:t>
      </w:r>
      <w:r>
        <w:rPr>
          <w:b w:val="0"/>
        </w:rPr>
        <w:br/>
        <w:t>Error Formato - 1er Parrafo</w:t>
        <w:br/>
        <w:br/>
        <w:t xml:space="preserve">Error Formato - 2do Parrafo </w:t>
      </w:r>
    </w:p>
    <w:p/>
    <w:p>
      <w:pPr>
        <w:pStyle w:val="Heading1"/>
      </w:pPr>
      <w:r>
        <w:t>apazaramosibhetjeanela_900868_188782527_PLANTILLA CARÁTULA DE TRABAJO ESCRITO.docx</w:t>
      </w:r>
    </w:p>
    <w:p>
      <w:r>
        <w:rPr>
          <w:b/>
        </w:rPr>
        <w:t xml:space="preserve">Fecha proceso: </w:t>
      </w:r>
      <w:r>
        <w:rPr>
          <w:b w:val="0"/>
        </w:rPr>
        <w:t>15/03/2024 10:15:57</w:t>
      </w:r>
    </w:p>
    <w:p>
      <w:r>
        <w:rPr>
          <w:b/>
        </w:rPr>
        <w:t xml:space="preserve">Tarea entregada: </w:t>
      </w:r>
      <w:r>
        <w:rPr>
          <w:b w:val="0"/>
        </w:rPr>
        <w:br/>
        <w:t xml:space="preserve">  : ingles Profesor Titular del Curso         : trinidad Lizbeth bejar apaza Nombre de la actividad</w:t>
        <w:tab/>
        <w:t xml:space="preserve">        : Jobs and occupationsSemana</w:t>
        <w:tab/>
        <w:tab/>
        <w:tab/>
        <w:tab/>
        <w:t>: Semana 04</w:t>
        <w:tab/>
        <w:tab/>
        <w:t xml:space="preserve"> Código de la Clase</w:t>
        <w:tab/>
        <w:tab/>
        <w:tab/>
        <w:t>: 10138DATOS DE LOS ESTUDIANTESAPELLIDOS Y NOMBRES (1)</w:t>
        <w:tab/>
        <w:t>: Apaza Ramos Ibhet Jeanela CÓDIGO (1)</w:t>
        <w:tab/>
        <w:tab/>
        <w:tab/>
        <w:t>: U23227375INDICACIONES GENERALES Leer las indicaciones antes de realizar tu trabajo.Revisar las penalidades para evitar inconvenientes.  Hello! Welcome to our English class in New York. We introduce you to three of our classmates. First, we have John Smith. He is from the United States and is 27 years old. John works as a graphic designer. Next we have María García. She is from Spain and is 24 years old. Maria works as a waitress in a restaurant. Finally, we have Ahmed Khan. He is from Pakistan and is 29 years old. Ahmed works as a taxi driver.</w:t>
      </w:r>
    </w:p>
    <w:p>
      <w:r>
        <w:rPr>
          <w:b/>
        </w:rPr>
        <w:t xml:space="preserve">Feedback: </w:t>
      </w:r>
      <w:r>
        <w:rPr>
          <w:b w:val="0"/>
        </w:rPr>
        <w:br/>
        <w:t>Good job on your homework! You have provided a nice introduction to three classmates and their occupations. Keep up the good work!</w:t>
        <w:br/>
        <w:br/>
        <w:t xml:space="preserve">There is a small mistake with the verb 'introduce'. It should be 'introduce' instead of 'introduces'. This is because the subject is 'we', which is plural, so the verb should also be in its plural form. When mentioning Maria's name, it should be spelled as 'María' with an accent on the letter i. Accents are important in Spanish to indicate stress or pronunciation. </w:t>
      </w:r>
    </w:p>
    <w:p/>
    <w:p>
      <w:pPr>
        <w:pStyle w:val="Heading1"/>
      </w:pPr>
      <w:r>
        <w:t>chavezparedessebasthianlighen_871786_188972271_trabajo de ingles 2.docx</w:t>
      </w:r>
    </w:p>
    <w:p>
      <w:r>
        <w:rPr>
          <w:b/>
        </w:rPr>
        <w:t xml:space="preserve">Fecha proceso: </w:t>
      </w:r>
      <w:r>
        <w:rPr>
          <w:b w:val="0"/>
        </w:rPr>
        <w:t>15/03/2024 10:15:59</w:t>
      </w:r>
    </w:p>
    <w:p>
      <w:r>
        <w:rPr>
          <w:b/>
        </w:rPr>
        <w:t xml:space="preserve">Tarea entregada: </w:t>
      </w:r>
      <w:r>
        <w:rPr>
          <w:b w:val="0"/>
        </w:rPr>
        <w:br/>
        <w:t>rofesor Titular del Curso: Trinidad Lizbeth Bejar Apaza Nombre de la actividad: Asignación – Trabajos y ocupacionesSemana: Semana 4Código de la Clase: 10138 DATOS DE LOS ESTUDIANTESAPELLIDOS Y NOMBRES (1): Chavez Paredes Sebasthian L. CÓDIGO (1) :23202511INDICACIONES GENERALES Leer las indicaciones antes de realizar tu trabajo.</w:t>
        <w:br/>
        <w:t xml:space="preserve"> Revisar las penalidades para evitar inconvenientes.ACTIVIDAD</w:t>
        <w:br/>
        <w:t>Jherinson and I came to our English class and we met some very good people, but we were impressed by meeting people from other countries and from our same career. First we met María, she is an excellent chef, who wants to bring the flavors of Argentina to all countries, she tells us that she is 20, we get along very well so we became fast friends. Later we met Julián, a boy from Chile, he is a software engineer, who graduated in Antofagasta, at the age of only 20, he told us that he wants to learn English here in Peru, for more job opportunities, María and he got along very well, they became the best of friends. Finally we met Josué, he was of our nationality, he completed his studies in law at the Technological University of Peru, which is located in the city of Trujillo, we became partners very quickly since he, Jherinson and I studied the same race</w:t>
      </w:r>
    </w:p>
    <w:p>
      <w:r>
        <w:rPr>
          <w:b/>
        </w:rPr>
        <w:t xml:space="preserve">Feedback: </w:t>
      </w:r>
      <w:r>
        <w:rPr>
          <w:b w:val="0"/>
        </w:rPr>
        <w:br/>
        <w:t>Good job on your homework! You have provided a detailed description of the people you met in your English class. However, there are some mistakes in grammar and vocabulary that we can work on to improve your writing skills. Keep up the good work!</w:t>
        <w:br/>
        <w:br/>
        <w:t xml:space="preserve">The correct spelling is 'Professor' instead of 'Profesor'. The word 'rofesor' should be corrected to 'Professor'. Remember to check for typos before submitting your work. In English, it is more common to say 'Jherinson and I' instead of 'Jherinson and me.' Make sure to use the correct pronoun in this case. Instead of saying 'same career,' it would be more appropriate to use the term 'same major' or 'same field of study.' </w:t>
      </w:r>
    </w:p>
    <w:p/>
    <w:p>
      <w:pPr>
        <w:pStyle w:val="Heading1"/>
      </w:pPr>
      <w:r>
        <w:t>asaldealvaradoandre_863002_189372449_S4, Jobs and Occupations.docx</w:t>
      </w:r>
    </w:p>
    <w:p>
      <w:r>
        <w:rPr>
          <w:b/>
        </w:rPr>
        <w:t xml:space="preserve">Fecha proceso: </w:t>
      </w:r>
      <w:r>
        <w:rPr>
          <w:b w:val="0"/>
        </w:rPr>
        <w:t>15/03/2024 10:15:57</w:t>
      </w:r>
    </w:p>
    <w:p>
      <w:r>
        <w:rPr>
          <w:b/>
        </w:rPr>
        <w:t xml:space="preserve">Tarea entregada: </w:t>
      </w:r>
      <w:r>
        <w:rPr>
          <w:b w:val="0"/>
        </w:rPr>
        <w:br/>
        <w:t>lés Profesor Titular del Curso         : Trinidad Lizbeth Bejar ApazaNombre de la actividad</w:t>
        <w:tab/>
        <w:t xml:space="preserve">           :  Jobs and Occupations    Semana</w:t>
        <w:tab/>
        <w:tab/>
        <w:tab/>
        <w:tab/>
        <w:t xml:space="preserve">: Semana Nº </w:t>
        <w:tab/>
        <w:t>4Código de la Clase</w:t>
        <w:tab/>
        <w:tab/>
        <w:tab/>
        <w:t>: 10138DATOS DE LOS ESTUDIANTESAPELLIDOS Y NOMBRES (1)</w:t>
        <w:tab/>
        <w:t>: Pereda Altamirano Debora CarmenCÓDIGO (1)</w:t>
        <w:tab/>
        <w:tab/>
        <w:tab/>
        <w:t>:U23237461APELLIDOS Y NOMBRES (2)</w:t>
        <w:tab/>
        <w:t>: Asalde Alvarado Andre CÓDIGO (2)</w:t>
        <w:tab/>
        <w:tab/>
        <w:tab/>
        <w:t xml:space="preserve">             : U23214888INDICACIONES GENERALES Leer las indicaciones antes de realizar tu trabajo.Revisar las penalidades para evitar inconvenientes.  Marcos DíazMarco Diaz is college student. He is 19 years old. He is from Mexico. He words as a mechanic. Her occupation is psychologist. He can understand mental processes. He is a good psychologist. Her phone number is 987 654 321. Karla Perez Karla Perez is collage student. She is from Peru. She is 20 years old. She words as a writer. She  writer for a newspaper. She is creative and talented. She is very friendly. She is good writer.Franck GonzalesFranck Gonzales is a psychology student. He is from Argentina. He is 20 years old. He is a musician. He is very creative and responsible. He is someone nice.</w:t>
      </w:r>
    </w:p>
    <w:p>
      <w:r>
        <w:rPr>
          <w:b/>
        </w:rPr>
        <w:t xml:space="preserve">Feedback: </w:t>
      </w:r>
      <w:r>
        <w:rPr>
          <w:b w:val="0"/>
        </w:rPr>
        <w:br/>
        <w:t>Good job on your assignment! You have shown a good effort in describing different occupations. Keep up the good work!</w:t>
        <w:br/>
        <w:br/>
        <w:t xml:space="preserve">The correct term is 'college student,' not 'collage student.' </w:t>
      </w:r>
    </w:p>
    <w:p/>
    <w:p>
      <w:pPr>
        <w:pStyle w:val="Heading1"/>
      </w:pPr>
      <w:r>
        <w:t>cornejoaranamelaniahilda_969930_188798215_SEMANA 4 Jobs and Occupations.docx</w:t>
      </w:r>
    </w:p>
    <w:p>
      <w:r>
        <w:rPr>
          <w:b/>
        </w:rPr>
        <w:t xml:space="preserve">Fecha proceso: </w:t>
      </w:r>
      <w:r>
        <w:rPr>
          <w:b w:val="0"/>
        </w:rPr>
        <w:t>15/03/2024 10:16:00</w:t>
      </w:r>
    </w:p>
    <w:p>
      <w:r>
        <w:rPr>
          <w:b/>
        </w:rPr>
        <w:t xml:space="preserve">Tarea entregada: </w:t>
      </w:r>
      <w:r>
        <w:rPr>
          <w:b w:val="0"/>
        </w:rPr>
        <w:br/>
        <w:t xml:space="preserve"> Profesor Titular del Curso: Trinidad lizbeth  BejarNombre de la actividad: Jobs andSemana: Semana 4Código de la Clase</w:t>
        <w:tab/>
        <w:t>: 10138DATOS DE LOS ESTUDIANTESAPELLIDOS Y NOMBRES : Melania Hilda Cornejo Arana CÓDIGO: U23235885APELLIDOS Y NOMBRES: Chique Choque Julizza ZaletCÓDIGO: U23263055textToday we met: Sergio Gómez is from Canada and works in a restaurant, he is thirty-five years old. María Chávez is from Mexico, she works in a human resources office, she is twenty-eight years old. Jhon Montenegro is from New York, works as a model and is twenty-three years old</w:t>
      </w:r>
    </w:p>
    <w:p>
      <w:r>
        <w:rPr>
          <w:b/>
        </w:rPr>
        <w:t xml:space="preserve">Feedback: </w:t>
      </w:r>
      <w:r>
        <w:rPr>
          <w:b w:val="0"/>
        </w:rPr>
        <w:br/>
        <w:t>Good job on completing the activity about jobs and providing information about different people and their professions. Your sentences are clear and easy to understand, which is great for practicing vocabulary related to occupations. Remember to pay attention to details like accents in names and proper punctuation.</w:t>
        <w:br/>
        <w:br/>
        <w:t xml:space="preserve">The word 'textToday' should be separated into two words: 'text today'. In the sentence 'Jhon Montenegro is from New York, works as a model and is twenty-three years old.', it would be more accurate to use the verb 'works' as 'works' instead of 'works as'. Use a comma before the conjunction 'and' when connecting independent clauses. </w:t>
      </w:r>
    </w:p>
    <w:p/>
    <w:p>
      <w:pPr>
        <w:pStyle w:val="Heading1"/>
      </w:pPr>
      <w:r>
        <w:t>catacoracharresnohelializbet_1032992_189326127_semana4_NoheliaC_TreacyC.docx</w:t>
      </w:r>
    </w:p>
    <w:p>
      <w:r>
        <w:rPr>
          <w:b/>
        </w:rPr>
        <w:t xml:space="preserve">Fecha proceso: </w:t>
      </w:r>
      <w:r>
        <w:rPr>
          <w:b w:val="0"/>
        </w:rPr>
        <w:t>15/03/2024 10:15:58</w:t>
      </w:r>
    </w:p>
    <w:p>
      <w:r>
        <w:rPr>
          <w:b/>
        </w:rPr>
        <w:t xml:space="preserve">Tarea entregada: </w:t>
      </w:r>
      <w:r>
        <w:rPr>
          <w:b w:val="0"/>
        </w:rPr>
        <w:br/>
        <w:t>LES 1Profesor Titular del Curso         : TRINIDAD LIZBETH BEJAR APAZANombre de la actividad</w:t>
        <w:tab/>
        <w:t>: JOBS AND OCCUPATIONSSemana</w:t>
        <w:tab/>
        <w:tab/>
        <w:tab/>
        <w:tab/>
        <w:t>: Semana 4</w:t>
        <w:tab/>
        <w:tab/>
        <w:t xml:space="preserve"> Código de la Clase</w:t>
        <w:tab/>
        <w:tab/>
        <w:tab/>
        <w:t>: 10138DATOS DE LOS ESTUDIANTESAPELLIDOS Y NOMBRES (1)</w:t>
        <w:tab/>
        <w:t>: CATACORA CHARRES NOHELIA LIZBETCÓDIGO (1)</w:t>
        <w:tab/>
        <w:tab/>
        <w:tab/>
        <w:t>: U23263115APELLIDOS Y NOMBRES (2)</w:t>
        <w:tab/>
        <w:t>: CAHUI MAMANI TREACY MARICIELACÓDIGO (2)</w:t>
        <w:tab/>
        <w:tab/>
        <w:tab/>
        <w:t>: U21304432INDICACIONES GENERALES Leer las indicaciones antes de realizar tu trabajo.Revisar las penalidades para evitar inconvenientes.  I am Nohelia. She is Treacy. We are both friends. He is Luis Quispe. He is peruvian. He is Erick. He is a mechanic. She is Monica. She is nineteen years old. They study English in New York. We too.</w:t>
      </w:r>
    </w:p>
    <w:p>
      <w:r>
        <w:rPr>
          <w:b/>
        </w:rPr>
        <w:t xml:space="preserve">Feedback: </w:t>
      </w:r>
      <w:r>
        <w:rPr>
          <w:b w:val="0"/>
        </w:rPr>
        <w:br/>
        <w:t>Good job on completing the activity about jobs and occupations! You have shown a good understanding of the vocabulary related to this topic. Keep up the good work!</w:t>
        <w:br/>
        <w:br/>
        <w:t xml:space="preserve">The correct form is 'I am Nohelia.' </w:t>
      </w:r>
    </w:p>
    <w:p/>
    <w:p>
      <w:pPr>
        <w:pStyle w:val="Heading1"/>
      </w:pPr>
      <w:r>
        <w:t>chaucamunaresabelardovalenthino_1026934_189167533_English Homework week 4.docx</w:t>
      </w:r>
    </w:p>
    <w:p>
      <w:r>
        <w:rPr>
          <w:b/>
        </w:rPr>
        <w:t xml:space="preserve">Fecha proceso: </w:t>
      </w:r>
      <w:r>
        <w:rPr>
          <w:b w:val="0"/>
        </w:rPr>
        <w:t>15/03/2024 10:15:59</w:t>
      </w:r>
    </w:p>
    <w:p>
      <w:r>
        <w:rPr>
          <w:b/>
        </w:rPr>
        <w:t xml:space="preserve">Tarea entregada: </w:t>
      </w:r>
      <w:r>
        <w:rPr>
          <w:b w:val="0"/>
        </w:rPr>
        <w:br/>
        <w:t>lishProfesor Titular del Curso         : TRINIDAD LIZBETH BEJAR APAZA</w:t>
        <w:tab/>
        <w:t xml:space="preserve">Nombre de la actividad    </w:t>
        <w:tab/>
        <w:t>: Trabajos y Ocupaciones.Semana</w:t>
        <w:tab/>
        <w:tab/>
        <w:tab/>
        <w:tab/>
        <w:t>: Semana 4</w:t>
        <w:tab/>
        <w:tab/>
        <w:t xml:space="preserve"> Código de la Clase</w:t>
        <w:tab/>
        <w:tab/>
        <w:tab/>
        <w:t>: 10138DATOS DE LOS ESTUDIANTESAPELLIDOS Y NOMBRES (1)</w:t>
        <w:tab/>
        <w:t>: Chauca Munares Abelardo ValenthinoCÓDIGO (1)</w:t>
        <w:tab/>
        <w:tab/>
        <w:tab/>
        <w:t>: U23265934INDICACIONES GENERALES Leer las indicaciones antes de realizar tu trabajo.Revisar las penalidades para evitar inconvenientes.  Somewhere in New York…Good Afternoon I am Abelardo Chauca Munares and it´s my first day in the internacional student program in New York. I hace seen a few companions that caught my attention:His name is Enmanuel Hurtado he is a civil engineer and he is 24 years old. He is from mexico. one of his occupations is being a cook.His name is Matias Ormeño he is an architect and he is 27 years old. He is from argentina. One of his occupations is being a writer.His name is Yadira Condori she is a Psychologist and she is 22 years old. She is from Peru. One of her occupation is to be a Hairdresser.</w:t>
      </w:r>
    </w:p>
    <w:p>
      <w:r>
        <w:rPr>
          <w:b/>
        </w:rPr>
        <w:t xml:space="preserve">Feedback: </w:t>
      </w:r>
      <w:r>
        <w:rPr>
          <w:b w:val="0"/>
        </w:rPr>
        <w:br/>
        <w:t>Good job on your homework! You have shown a good understanding of the vocabulary related to jobs and occupations. However, there are some grammar mistakes that we can work on to improve your writing.</w:t>
        <w:br/>
        <w:br/>
        <w:t xml:space="preserve">Remember to capitalize the first letter of each sentence and proper nouns such as names, countries, and languages. For example: 'Good afternoon' instead of 'Good Afternoon'. </w:t>
      </w:r>
    </w:p>
    <w:p/>
    <w:p>
      <w:pPr>
        <w:pStyle w:val="Heading1"/>
      </w:pPr>
      <w:r>
        <w:t>cusiquicaoheidylucia_1025528_188788217_Week 04 - Task.pdf</w:t>
      </w:r>
    </w:p>
    <w:p>
      <w:r>
        <w:rPr>
          <w:b/>
        </w:rPr>
        <w:t xml:space="preserve">Fecha proceso: </w:t>
      </w:r>
      <w:r>
        <w:rPr>
          <w:b w:val="0"/>
        </w:rPr>
        <w:t>15/03/2024 10:16:01</w:t>
      </w:r>
    </w:p>
    <w:p>
      <w:r>
        <w:rPr>
          <w:b/>
        </w:rPr>
        <w:t xml:space="preserve">Tarea entregada: </w:t>
      </w:r>
      <w:r>
        <w:rPr>
          <w:b w:val="0"/>
        </w:rPr>
        <w:br/>
        <w:t xml:space="preserve">      : Inglés </w:t>
        <w:br/>
        <w:t xml:space="preserve">Profesor Titular del Curso          : Trinidad Lizbet h Bejar Apaza  </w:t>
        <w:br/>
        <w:t xml:space="preserve">Nombre de la actividad  : Jobs and  Occupations  </w:t>
        <w:br/>
        <w:t xml:space="preserve">Semana     : 04    </w:t>
        <w:br/>
        <w:t xml:space="preserve">Código de la Clase    : 10138  </w:t>
        <w:br/>
        <w:t xml:space="preserve"> </w:t>
        <w:br/>
        <w:t xml:space="preserve"> </w:t>
        <w:br/>
        <w:t xml:space="preserve"> </w:t>
        <w:br/>
        <w:t xml:space="preserve">DATOS DE  LOS ESTUDIANTE S </w:t>
        <w:br/>
        <w:t xml:space="preserve">APELLIDOS  Y NOMBRES  (1) : Brayan Dorregaray Quisp e </w:t>
        <w:br/>
        <w:t xml:space="preserve">                                                 Heidy Cusi Quicaño  </w:t>
        <w:br/>
        <w:t xml:space="preserve">CÓDIGO (1)    : U23270509  </w:t>
        <w:br/>
        <w:t xml:space="preserve">                                                       U232620 07 </w:t>
        <w:br/>
        <w:t xml:space="preserve"> </w:t>
        <w:br/>
        <w:t xml:space="preserve"> </w:t>
        <w:br/>
        <w:t xml:space="preserve"> </w:t>
        <w:br/>
        <w:t xml:space="preserve">INDICACIONES GENERALES   </w:t>
        <w:br/>
        <w:t xml:space="preserve">• Leer las indicaciones antes de realizar tu trabajo.  </w:t>
        <w:br/>
        <w:t xml:space="preserve">• Revisar las penalidades para evitar inconvenientes.    </w:t>
        <w:br/>
        <w:t xml:space="preserve">  </w:t>
        <w:br/>
        <w:t xml:space="preserve">Jobs and Occupations  </w:t>
        <w:br/>
        <w:t xml:space="preserve"> </w:t>
        <w:br/>
        <w:t xml:space="preserve">In our English class in New York . We met th ree studen ts. Camila </w:t>
        <w:br/>
        <w:t xml:space="preserve">Duque . She is Colombian.  He is 25 years old. She is a psychologist . </w:t>
        <w:br/>
        <w:t xml:space="preserve">Murat Jimen ez. He is Mexican . He is 21 years old. Is lawyer. Daily </w:t>
        <w:br/>
        <w:t xml:space="preserve">Ruiz. She is Cuban . He is 23 years  old. She ´s an actress. </w:t>
        <w:br/>
        <w:t xml:space="preserve"> </w:t>
      </w:r>
    </w:p>
    <w:p>
      <w:r>
        <w:rPr>
          <w:b/>
        </w:rPr>
        <w:t xml:space="preserve">Feedback: </w:t>
      </w:r>
      <w:r>
        <w:rPr>
          <w:b w:val="0"/>
        </w:rPr>
        <w:br/>
        <w:t>Overall, your effort in completing the 'Jobs and Occupations' activity is appreciated. You have shown a good attempt at describing the different characters and their professions. However, there are some errors in grammar and vocabulary that need to be addressed for better accuracy and clarity.</w:t>
        <w:br/>
        <w:br/>
        <w:t xml:space="preserve">The correct form is 'three students' instead of 'th ree studen ts'. Always remember to use spaces between words to avoid mistakes like this. In the sentence 'He is 25 years old. She is a psychologist.', there should be consistency in pronouns. Instead of using 'he' followed by 'she', it should be either both 'he' or both 'she', depending on the gender of the subject. The sentence 'Is lawyer.' lacks an article before the profession. It should be either 'He is a lawyer.' or simply, 'Lawyer.' with an appropriate subject mentioned earlier in the text. In the last sentence, it should say: She's an actress.' instead of using he as the pronoun for Daily Ruiz who was introduced as female at first. </w:t>
      </w:r>
    </w:p>
    <w:p/>
    <w:p>
      <w:pPr>
        <w:pStyle w:val="Heading1"/>
      </w:pPr>
      <w:r>
        <w:t>gonzalescortezmiguelangel_903844_188788221_BrisneyFacundo, MiguelGonzalez[1].docx</w:t>
      </w:r>
    </w:p>
    <w:p>
      <w:r>
        <w:rPr>
          <w:b/>
        </w:rPr>
        <w:t xml:space="preserve">Fecha proceso: </w:t>
      </w:r>
      <w:r>
        <w:rPr>
          <w:b w:val="0"/>
        </w:rPr>
        <w:t>15/03/2024 10:16:00</w:t>
      </w:r>
    </w:p>
    <w:p>
      <w:r>
        <w:rPr>
          <w:b/>
        </w:rPr>
        <w:t xml:space="preserve">Tarea entregada: </w:t>
      </w:r>
      <w:r>
        <w:rPr>
          <w:b w:val="0"/>
        </w:rPr>
        <w:br/>
        <w:t>lés IProfesor Titular del Curso             :  Trinidad Lizbeth Bejar ApazaNombre de la actividad</w:t>
        <w:tab/>
        <w:t>: Jobs and OccupationsSemana</w:t>
        <w:tab/>
        <w:tab/>
        <w:tab/>
        <w:tab/>
        <w:t>: Semana04</w:t>
        <w:tab/>
        <w:t xml:space="preserve"> Código de la Clase</w:t>
        <w:tab/>
        <w:tab/>
        <w:tab/>
        <w:t>: 10138DATOS DE LOS ESTUDIANTESAPELLIDOS Y NOMBRES (1)</w:t>
        <w:tab/>
        <w:t>:  Facundo Yamunaque Brisney YamileyCÓDIGO (1)</w:t>
        <w:tab/>
        <w:tab/>
        <w:tab/>
        <w:t>: U22316146APELLIDOS Y NOMBRES (2)</w:t>
        <w:tab/>
        <w:t>:  Miguel Àngel Gonzales CortezCÓDIGO (2)</w:t>
        <w:tab/>
        <w:tab/>
        <w:tab/>
        <w:t xml:space="preserve">: U23225792INDICACIONES GENERALES Leer las indicaciones antes de realizar tu trabajo.Revisar las penalidades para evitar inconvenientes.  He is a studient of city of Bogota.He is 22 years old. He comes because he wants to have fun. Sofìa is other studient and she is architecture. Other studient is from China, she is so disciplined and punctual. </w:t>
      </w:r>
    </w:p>
    <w:p>
      <w:r>
        <w:rPr>
          <w:b/>
        </w:rPr>
        <w:t xml:space="preserve">Feedback: </w:t>
      </w:r>
      <w:r>
        <w:rPr>
          <w:b w:val="0"/>
        </w:rPr>
        <w:br/>
        <w:t>Good job on completing the activity about jobs and occupations! Your sentences are clear and show understanding of the vocabulary used.</w:t>
        <w:br/>
        <w:br/>
        <w:t xml:space="preserve">The word 'studient' should be 'student'. Remember to use the correct spelling for this term. In the sentence 'Sofìa is other studient and she is architecture.', it should be 'Sofia is another student and she studies architecture.' Remember to use 'another' instead of 'other' in this context. In the sentence, 'Other studient is from China, she is so disciplined and punctual.', it should be 'Another student is from China; she is very disciplined and punctual.' Remember to add articles like 'a' or 'an' before singular countable nouns like student or city. </w:t>
      </w:r>
    </w:p>
    <w:p/>
    <w:p>
      <w:pPr>
        <w:pStyle w:val="Heading1"/>
      </w:pPr>
      <w:r>
        <w:t>chorresmartinezmirellavalentina_1019618_188691227_Week 04 - TASK(1).docx</w:t>
      </w:r>
    </w:p>
    <w:p>
      <w:r>
        <w:rPr>
          <w:b/>
        </w:rPr>
        <w:t xml:space="preserve">Fecha proceso: </w:t>
      </w:r>
      <w:r>
        <w:rPr>
          <w:b w:val="0"/>
        </w:rPr>
        <w:t>15/03/2024 10:15:58</w:t>
      </w:r>
    </w:p>
    <w:p>
      <w:r>
        <w:rPr>
          <w:b/>
        </w:rPr>
        <w:t xml:space="preserve">Tarea entregada: </w:t>
      </w:r>
      <w:r>
        <w:rPr>
          <w:b w:val="0"/>
        </w:rPr>
        <w:br/>
        <w:t>ológica Del Perú FACULTAD DE Ciencias empresariales CARRERA PROFESIONAL DE Administración NOMBRE DEL CURSOIngles I TEMATask: Assignment – Jobs and occupationsintegrantes: Mirella Chorres Martinez                     Emanuel Ramírez Sobrino ID: U23207115                                       ID: U23214941DocenteTrinidad Lizbeth Bejar TEXTOOn our first day of English class. We meet three classmates. Lucas, from France, is twenty three years old and works as a nurse. Luca, from Chile, is nineteen years old and an engineer. Jacky, from China, is twenty two years old and works as a teacher. We are excited to learn together.</w:t>
      </w:r>
    </w:p>
    <w:p>
      <w:r>
        <w:rPr>
          <w:b/>
        </w:rPr>
        <w:t xml:space="preserve">Feedback: </w:t>
      </w:r>
      <w:r>
        <w:rPr>
          <w:b w:val="0"/>
        </w:rPr>
        <w:br/>
        <w:t>Good job on your homework! You have shown a good understanding of the vocabulary related to jobs and occupations. Keep up the good work!</w:t>
        <w:br/>
        <w:br/>
        <w:t xml:space="preserve">The word 'ológica' seems to be a misspelling. It should be 'lógica'. Remember to capitalize the names of countries like France, Chile, and China. Make sure to use 'and' before listing the last item in a series. For example, 'Lucas, from France, is twenty-three years old and works as a nurse.' </w:t>
      </w:r>
    </w:p>
    <w:p/>
    <w:p>
      <w:pPr>
        <w:pStyle w:val="Heading1"/>
      </w:pPr>
      <w:r>
        <w:t>buendiahuamanmariafernanda_794966_189027239_Trabajo de ingles.docx</w:t>
      </w:r>
    </w:p>
    <w:p>
      <w:r>
        <w:rPr>
          <w:b/>
        </w:rPr>
        <w:t xml:space="preserve">Fecha proceso: </w:t>
      </w:r>
      <w:r>
        <w:rPr>
          <w:b w:val="0"/>
        </w:rPr>
        <w:t>15/03/2024 10:15:57</w:t>
      </w:r>
    </w:p>
    <w:p>
      <w:r>
        <w:rPr>
          <w:b/>
        </w:rPr>
        <w:t xml:space="preserve">Tarea entregada: </w:t>
      </w:r>
      <w:r>
        <w:rPr>
          <w:b w:val="0"/>
        </w:rPr>
        <w:br/>
        <w:t>rk: Assignment - Jobs and OccupationsCouser:                                               INGLES I Teacher:                            Valeria Milagros de Lujan Fiestas Bornaz Students:                                         Alejandra Reyes Reque                                                        (U23243729) Klehara mendoza lopez                                          Fernanda Buendia Huaman         (U23249361)                                                                 (U22331670)Good morning, my name is Fernanda Buendía Huamán, I am a student at the Technological University of Peru, I am studying administration, I am in the second cycle, I live with my parents and I also have some animals like a cat and a puppy since I like animals, I study the administration career because it is a career that I really like and now as an aunt who works in a bank she has found me a job to be able to work which I am now working to be able to help my parents to pay for my studie.Hello, my name is Alejandra, I am studying Administration and Marketing, I am from Chiclayo, Peru. I am 17 years old, I live with my parents and my brothers, I am a very hard-working young woman who has found a job as my uncle's secretary since he has a company. well known in Ica to be able to help my parents.Hello, my name is Klehara, I study Law at the UTP University, I completed the second cycle, I am from the country of Peru, I am 17 years old, I live next to my parents and siblings, I am a very hard-working young woman, I like to support my parents much for which I have been able to find a job with my cousin since he has a company that must order some documents.</w:t>
      </w:r>
    </w:p>
    <w:p>
      <w:r>
        <w:rPr>
          <w:b/>
        </w:rPr>
        <w:t xml:space="preserve">Feedback: </w:t>
      </w:r>
      <w:r>
        <w:rPr>
          <w:b w:val="0"/>
        </w:rPr>
        <w:br/>
        <w:t>Good job on your homework about jobs and occupations! You provided a good amount of information about yourself, your studies, and the jobs you have found. Keep up the good work!</w:t>
        <w:br/>
        <w:br/>
      </w:r>
    </w:p>
    <w:p/>
    <w:p>
      <w:pPr>
        <w:pStyle w:val="Heading1"/>
      </w:pPr>
      <w:r>
        <w:t>carreonticonamaxpaolo_967814_189148301_AC_S04_TAREA.docx</w:t>
      </w:r>
    </w:p>
    <w:p>
      <w:r>
        <w:rPr>
          <w:b/>
        </w:rPr>
        <w:t xml:space="preserve">Fecha proceso: </w:t>
      </w:r>
      <w:r>
        <w:rPr>
          <w:b w:val="0"/>
        </w:rPr>
        <w:t>15/03/2024 10:15:57</w:t>
      </w:r>
    </w:p>
    <w:p>
      <w:r>
        <w:rPr>
          <w:b/>
        </w:rPr>
        <w:t xml:space="preserve">Tarea entregada: </w:t>
      </w:r>
      <w:r>
        <w:rPr>
          <w:b w:val="0"/>
        </w:rPr>
        <w:br/>
        <w:t>les IProfesor Titular del Curso         : Trinidad Lizbeth Bejar ApazaNombre de la actividad</w:t>
        <w:tab/>
        <w:t>:  (AC-S04) Week 04 - Task: Assignment – Jobs and OccupationsSemana</w:t>
        <w:tab/>
        <w:tab/>
        <w:tab/>
        <w:tab/>
        <w:t>: Semana 4</w:t>
        <w:tab/>
        <w:tab/>
        <w:t xml:space="preserve"> Código de la Clase</w:t>
        <w:tab/>
        <w:tab/>
        <w:tab/>
        <w:t>: 10138DATOS DE LOS ESTUDIANTESAPELLIDOS Y NOMBRES (1)</w:t>
        <w:tab/>
        <w:t>: Carreon Ticona, Max PaoloCÓDIGO (1)</w:t>
        <w:tab/>
        <w:tab/>
        <w:tab/>
        <w:t>: U23239883APELLIDOS Y NOMBRES (2)</w:t>
        <w:tab/>
        <w:t>: Condoli Rojas, Luz NoemiCÓDIGO (2)</w:t>
        <w:tab/>
        <w:tab/>
        <w:tab/>
        <w:t xml:space="preserve">: U23235230INDICACIONES GENERALES Leer las indicaciones antes de realizar tu trabajo.Revisar las penalidades para evitar inconvenientes.  Hi. I am Max and my friend Luz. She is businesswoman. We are from Peru. We have three friends Jose, Pepe, Maria. They are 20 years old. Jose is a lawyer. He is Brazilian. Pepe is a dentist. He is German. Maria is a psychologist. She is American. Is my favorite singer Katy Perry in they party American.Max question to Maria. Where is la party in American?, Maria is in they Vegas. Very beautiful and with many people. </w:t>
      </w:r>
    </w:p>
    <w:p>
      <w:r>
        <w:rPr>
          <w:b/>
        </w:rPr>
        <w:t xml:space="preserve">Feedback: </w:t>
      </w:r>
      <w:r>
        <w:rPr>
          <w:b w:val="0"/>
        </w:rPr>
        <w:br/>
        <w:t>Great job on your assignment about jobs and occupations! You have a good understanding of the vocabulary related to this topic. Keep practicing to improve your grammar and sentence structure.</w:t>
        <w:br/>
        <w:br/>
        <w:t xml:space="preserve">The correct form is 'Hi, I am Max' instead of 'Hi. I am Max'. Use a comma after introductory phrases like 'Hi'. </w:t>
      </w:r>
    </w:p>
    <w:p/>
    <w:p>
      <w:pPr>
        <w:pStyle w:val="Heading1"/>
      </w:pPr>
      <w:r>
        <w:t>castillocallaalmadeyane_905684_189174269_(AC-S04) Week 04.pdf</w:t>
      </w:r>
    </w:p>
    <w:p>
      <w:r>
        <w:rPr>
          <w:b/>
        </w:rPr>
        <w:t xml:space="preserve">Fecha proceso: </w:t>
      </w:r>
      <w:r>
        <w:rPr>
          <w:b w:val="0"/>
        </w:rPr>
        <w:t>15/03/2024 10:15:59</w:t>
      </w:r>
    </w:p>
    <w:p>
      <w:r>
        <w:rPr>
          <w:b/>
        </w:rPr>
        <w:t xml:space="preserve">Tarea entregada: </w:t>
      </w:r>
      <w:r>
        <w:rPr>
          <w:b w:val="0"/>
        </w:rPr>
        <w:br/>
        <w:t xml:space="preserve">so      : Ingles  </w:t>
        <w:br/>
        <w:t xml:space="preserve">Profesor Titular del Curso          : Trinidad Li zbeth  Bejar Apaza  </w:t>
        <w:br/>
        <w:t xml:space="preserve">Nombre de la actividad  : (AC-S04)  Week 04 . Task : Assignment – Jobs and </w:t>
        <w:br/>
        <w:t xml:space="preserve">Occupations.  </w:t>
        <w:br/>
        <w:t xml:space="preserve">Semana     : Semana 04    </w:t>
        <w:br/>
        <w:t xml:space="preserve">Código de la Clase    : 10138  </w:t>
        <w:br/>
        <w:t xml:space="preserve"> </w:t>
        <w:br/>
        <w:t xml:space="preserve"> </w:t>
        <w:br/>
        <w:t xml:space="preserve"> </w:t>
        <w:br/>
        <w:t xml:space="preserve">DATOS DE  LOS ESTUDIANTE S </w:t>
        <w:br/>
        <w:t xml:space="preserve">APELLIDOS  Y NOMBRES  (1) : Alma de Yane Castill o Calla  </w:t>
        <w:br/>
        <w:t xml:space="preserve">CÓDIGO (1)    : U23219653  </w:t>
        <w:br/>
        <w:t xml:space="preserve"> </w:t>
        <w:br/>
        <w:t xml:space="preserve"> </w:t>
        <w:br/>
        <w:t xml:space="preserve"> </w:t>
        <w:br/>
        <w:t xml:space="preserve"> </w:t>
        <w:br/>
        <w:t xml:space="preserve">INDICACIONES GENERALES   </w:t>
        <w:br/>
        <w:t xml:space="preserve">• Leer las indicaciones antes de realizar tu trabajo.  </w:t>
        <w:br/>
        <w:t xml:space="preserve">• Revisar las penalidades para evitar inconvenientes.    </w:t>
        <w:br/>
        <w:t xml:space="preserve"> </w:t>
        <w:br/>
        <w:t xml:space="preserve"> </w:t>
        <w:br/>
        <w:t xml:space="preserve"> </w:t>
        <w:br/>
        <w:t xml:space="preserve"> </w:t>
        <w:br/>
        <w:t xml:space="preserve"> </w:t>
        <w:br/>
        <w:t xml:space="preserve">In my class I have three dive rse classmates. One </w:t>
        <w:br/>
        <w:t xml:space="preserve">is Sofia; She is from Germany, she is 19 years </w:t>
        <w:br/>
        <w:t xml:space="preserve">old and she studies psychology. Jorge Salaz he </w:t>
        <w:br/>
        <w:t xml:space="preserve">is Peruvian and works in a law firm, while </w:t>
        <w:br/>
        <w:t xml:space="preserve">Eduardo is Bolivian and studies medicine.  </w:t>
      </w:r>
    </w:p>
    <w:p>
      <w:r>
        <w:rPr>
          <w:b/>
        </w:rPr>
        <w:t xml:space="preserve">Feedback: </w:t>
      </w:r>
      <w:r>
        <w:rPr>
          <w:b w:val="0"/>
        </w:rPr>
        <w:br/>
        <w:t>Good job on completing the assignment about jobs and occupations. You provided a good description of your classmates and their professions. Remember to pay attention to punctuation marks and word spacing in order to improve the overall clarity of your writing.</w:t>
        <w:br/>
        <w:br/>
        <w:t xml:space="preserve">The word 'diverse' is misspelled, make sure to spell it as 'diverse'. </w:t>
      </w:r>
    </w:p>
    <w:p/>
    <w:p>
      <w:pPr>
        <w:pStyle w:val="Heading1"/>
      </w:pPr>
      <w:r>
        <w:t>DELACR~1.PDF</w:t>
      </w:r>
    </w:p>
    <w:p>
      <w:r>
        <w:rPr>
          <w:b/>
        </w:rPr>
        <w:t xml:space="preserve">Fecha proceso: </w:t>
      </w:r>
      <w:r>
        <w:rPr>
          <w:b w:val="0"/>
        </w:rPr>
        <w:t>15/03/2024 10:15:58</w:t>
      </w:r>
    </w:p>
    <w:p>
      <w:r>
        <w:rPr>
          <w:b/>
        </w:rPr>
        <w:t xml:space="preserve">Tarea entregada: </w:t>
      </w:r>
      <w:r>
        <w:rPr>
          <w:b w:val="0"/>
        </w:rPr>
        <w:br/>
        <w:t>1</w:t>
        <w:br/>
        <w:t>ProfesorTitulardelCurso:</w:t>
        <w:br/>
        <w:t>Trinidad</w:t>
        <w:br/>
        <w:t>Lizbeth</w:t>
        <w:br/>
        <w:t>Bejar</w:t>
        <w:br/>
        <w:t>Apaza</w:t>
        <w:br/>
        <w:t>Nombredelaactividad</w:t>
        <w:br/>
        <w:t>:</w:t>
        <w:br/>
        <w:t>Assignment</w:t>
        <w:br/>
        <w:t>–</w:t>
        <w:br/>
        <w:t>Jobs</w:t>
        <w:br/>
        <w:t>and</w:t>
        <w:br/>
        <w:t>Occupations</w:t>
        <w:br/>
        <w:t xml:space="preserve">Semana:Semana4 </w:t>
        <w:br/>
        <w:t>CódigodelaClase</w:t>
        <w:br/>
        <w:t>:</w:t>
        <w:br/>
        <w:t>10138</w:t>
        <w:br/>
        <w:t>DATOSDELOSESTUDIANTES</w:t>
        <w:br/>
        <w:t>APELLIDOSYNOMBRE S(1)</w:t>
        <w:br/>
        <w:t>:</w:t>
        <w:br/>
        <w:t>Puma</w:t>
        <w:br/>
        <w:t>Zapata</w:t>
        <w:br/>
        <w:t>Nicolle</w:t>
        <w:br/>
        <w:t>Ayroldi</w:t>
        <w:br/>
        <w:t>CÓDIGO(1)</w:t>
        <w:br/>
        <w:t>:</w:t>
        <w:br/>
        <w:t>U19203369</w:t>
        <w:br/>
        <w:t>APELLIDOSYNOMBRE S(2):Salvatierr adelaCruzMariaFernanda</w:t>
        <w:br/>
        <w:t>CÓDIGO(2):</w:t>
        <w:br/>
        <w:t>U23225877</w:t>
        <w:br/>
        <w:t>My</w:t>
        <w:br/>
        <w:t>classmates</w:t>
        <w:br/>
        <w:t>are</w:t>
        <w:br/>
        <w:t>Samira,</w:t>
        <w:br/>
        <w:t>Mariam</w:t>
        <w:br/>
        <w:t>and</w:t>
        <w:br/>
        <w:t>Luana,</w:t>
        <w:br/>
        <w:t>they</w:t>
        <w:br/>
        <w:t>are</w:t>
        <w:br/>
        <w:t>19,</w:t>
        <w:br/>
        <w:t>20</w:t>
        <w:br/>
        <w:t>and</w:t>
        <w:br/>
        <w:t>22</w:t>
        <w:br/>
        <w:t>years</w:t>
        <w:br/>
        <w:t>old,</w:t>
        <w:br/>
        <w:t>one</w:t>
        <w:br/>
        <w:t>studies</w:t>
        <w:br/>
        <w:t>architecture,</w:t>
        <w:br/>
        <w:t>the</w:t>
        <w:br/>
        <w:t>other</w:t>
        <w:br/>
        <w:t>studies</w:t>
        <w:br/>
        <w:t>software</w:t>
        <w:br/>
        <w:t>and</w:t>
        <w:br/>
        <w:t>the</w:t>
        <w:br/>
        <w:t>last</w:t>
        <w:br/>
        <w:t>one</w:t>
        <w:br/>
        <w:t>in</w:t>
        <w:br/>
        <w:t>business</w:t>
        <w:br/>
        <w:t>administration,</w:t>
        <w:br/>
        <w:t>they</w:t>
        <w:br/>
        <w:t>live</w:t>
        <w:br/>
        <w:t>in</w:t>
        <w:br/>
        <w:t>the</w:t>
        <w:br/>
        <w:t>United</w:t>
        <w:br/>
        <w:t>States,</w:t>
        <w:br/>
        <w:t>all</w:t>
        <w:br/>
        <w:t>three</w:t>
        <w:br/>
        <w:t>like</w:t>
        <w:br/>
        <w:t>anime</w:t>
      </w:r>
    </w:p>
    <w:p>
      <w:r>
        <w:rPr>
          <w:b/>
        </w:rPr>
        <w:t xml:space="preserve">Feedback: </w:t>
      </w:r>
      <w:r>
        <w:rPr>
          <w:b w:val="0"/>
        </w:rPr>
        <w:br/>
        <w:t>Good job on completing the assignment! Your text is clear and easy to understand, but remember to capitalize the names of your classmates and the countries. Keep up the good work!</w:t>
        <w:br/>
        <w:br/>
        <w:t xml:space="preserve">Remember to capitalize proper nouns such as names (Samira, Mariam, Luana) and countries (United States). </w:t>
      </w:r>
    </w:p>
    <w:p/>
    <w:p>
      <w:pPr>
        <w:pStyle w:val="Heading1"/>
      </w:pPr>
      <w:r>
        <w:t>cosiorojasdayanalizbeth_830568_189109139_TRABAJO ESCRITO (1).docx</w:t>
      </w:r>
    </w:p>
    <w:p>
      <w:r>
        <w:rPr>
          <w:b/>
        </w:rPr>
        <w:t xml:space="preserve">Fecha proceso: </w:t>
      </w:r>
      <w:r>
        <w:rPr>
          <w:b w:val="0"/>
        </w:rPr>
        <w:t>15/03/2024 10:15:58</w:t>
      </w:r>
    </w:p>
    <w:p>
      <w:r>
        <w:rPr>
          <w:b/>
        </w:rPr>
        <w:t xml:space="preserve">Tarea entregada: </w:t>
      </w:r>
      <w:r>
        <w:rPr>
          <w:b w:val="0"/>
        </w:rPr>
        <w:br/>
        <w:t>lesProfesor Titular del Curso            : Trinidad Lizbeth Béjar Apaza Nombre de la actividad</w:t>
        <w:tab/>
        <w:t>: Trabajos y OcupacionesSemana</w:t>
        <w:tab/>
        <w:tab/>
        <w:tab/>
        <w:tab/>
        <w:t>: Semana 04</w:t>
        <w:tab/>
        <w:tab/>
        <w:t xml:space="preserve"> Código de la Clase</w:t>
        <w:tab/>
        <w:tab/>
        <w:tab/>
        <w:t>: 10138DATOS DE LOS ESTUDIANTESAPELLIDOS Y NOMBRES (1)</w:t>
        <w:tab/>
        <w:t>: Dayana Lizbeth Cosio RojasCÓDIGO (1)</w:t>
        <w:tab/>
        <w:tab/>
        <w:tab/>
        <w:t xml:space="preserve">: U23203391INDICACIONES GENERALES Leer las indicaciones antes de realizar tu trabajo.Revisar las penalidades para evitar inconvenientes.  </w:t>
        <w:tab/>
        <w:tab/>
        <w:tab/>
      </w:r>
    </w:p>
    <w:p>
      <w:r>
        <w:rPr>
          <w:b/>
        </w:rPr>
        <w:t xml:space="preserve">Feedback: </w:t>
      </w:r>
      <w:r>
        <w:rPr>
          <w:b w:val="0"/>
        </w:rPr>
        <w:br/>
        <w:t>Good job on completing the assignment! You have followed the instructions and provided the necessary information. Keep up the good work!</w:t>
        <w:br/>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