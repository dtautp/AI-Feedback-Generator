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fp_4f0b692a78</w:t>
      </w:r>
    </w:p>
    <w:p>
      <w:r>
        <w:rPr>
          <w:b/>
        </w:rPr>
        <w:t xml:space="preserve">Fecha proceso: </w:t>
      </w:r>
      <w:r>
        <w:rPr>
          <w:b w:val="0"/>
        </w:rPr>
        <w:t>13/03/2024 16:32:51</w:t>
      </w:r>
    </w:p>
    <w:p>
      <w:r>
        <w:rPr>
          <w:b/>
        </w:rPr>
        <w:t xml:space="preserve">Tarea entregada: </w:t>
      </w:r>
      <w:r>
        <w:rPr>
          <w:b w:val="0"/>
        </w:rPr>
        <w:br/>
        <w:t>Good morning, my name is Fernanda Buendía Huamán, I am a student at the Technological University of Peru, I am studying administration, I am in the second cycle, I live with my parents and I also have some animals like a cat and a puppy since I like animals, I study the administration career because it is a career that I really like and now as an aunt who works in a bank she has found me a job to be able to work which I am now working to be able to help my parents to pay for my studie.Hello, my name is Alejandra, I am studying Administration and Marketing, I am from Chiclayo, Peru. I am 17 years old, I live with my parents and my brothers, I am a very hard-working young woman who has found a job as my uncle's secretary since he has a company. well known in Ica to be able to help my parents.Hello, my name is Klehara, I study Law at the UTP University, I completed the second cycle, I am from the country of Peru, I am 17 years old, I live next to my parents and siblings, I am a very hard-working young woman, I like to support my parents much for which I have been able to find a job with my cousin since he has a company that must order some documents.</w:t>
      </w:r>
    </w:p>
    <w:p>
      <w:r>
        <w:rPr>
          <w:b/>
        </w:rPr>
        <w:t xml:space="preserve">Feedback: </w:t>
      </w:r>
      <w:r>
        <w:rPr>
          <w:b w:val="0"/>
        </w:rPr>
        <w:br/>
        <w:t>Good effort on your homework! You provided a detailed description of yourself, your studies, and your family. However, there are some mistakes in grammar and vocabulary that need attention to improve your writing skills.</w:t>
        <w:br/>
        <w:br/>
        <w:t xml:space="preserve">Use 'I' instead of 'i' when referring to yourself. Remember to capitalize the names of places and courses like Technological University of Peru or Administration career. Check subject-verb agreement, for example: 'I live with my parents and siblings' should be 'I live with my parents and siblings.' Use articles like 'a' or 'an' before singular countable nouns, for instance: 'like a cat and a puppy.'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