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carreonticonamaxpaolo_967814_189148301_AC_S04_TAREA.docx</w:t>
      </w:r>
    </w:p>
    <w:p>
      <w:r>
        <w:rPr>
          <w:b/>
        </w:rPr>
        <w:t xml:space="preserve">Fecha proceso: </w:t>
      </w:r>
      <w:r>
        <w:rPr>
          <w:b w:val="0"/>
        </w:rPr>
        <w:t>15/03/2024 11:03:03</w:t>
      </w:r>
    </w:p>
    <w:p>
      <w:r>
        <w:rPr>
          <w:b/>
        </w:rPr>
        <w:t xml:space="preserve">Tarea entregada: </w:t>
      </w:r>
      <w:r>
        <w:rPr>
          <w:b w:val="0"/>
        </w:rPr>
        <w:br/>
        <w:t>les IProfesor Titular del Curso         : Trinidad Lizbeth Bejar ApazaNombre de la actividad</w:t>
        <w:tab/>
        <w:t>:  (AC-S04) Week 04 - Task: Assignment – Jobs and OccupationsSemana</w:t>
        <w:tab/>
        <w:tab/>
        <w:tab/>
        <w:tab/>
        <w:t>: Semana 4</w:t>
        <w:tab/>
        <w:tab/>
        <w:t xml:space="preserve"> Código de la Clase</w:t>
        <w:tab/>
        <w:tab/>
        <w:tab/>
        <w:t>: 10138DATOS DE LOS ESTUDIANTESAPELLIDOS Y NOMBRES (1)</w:t>
        <w:tab/>
        <w:t>: Carreon Ticona, Max PaoloCÓDIGO (1)</w:t>
        <w:tab/>
        <w:tab/>
        <w:tab/>
        <w:t>: U23239883APELLIDOS Y NOMBRES (2)</w:t>
        <w:tab/>
        <w:t>: Condoli Rojas, Luz NoemiCÓDIGO (2)</w:t>
        <w:tab/>
        <w:tab/>
        <w:tab/>
        <w:t xml:space="preserve">: U23235230INDICACIONES GENERALES Leer las indicaciones antes de realizar tu trabajo.Revisar las penalidades para evitar inconvenientes.  Hi. I am Max and my friend Luz. She is businesswoman. We are from Peru. We have three friends Jose, Pepe, Maria. They are 20 years old. Jose is a lawyer. He is Brazilian. Pepe is a dentist. He is German. Maria is a psychologist. She is American. Is my favorite singer Katy Perry in they party American.Max question to Maria. Where is la party in American?, Maria is in they Vegas. Very beautiful and with many people. </w:t>
      </w:r>
    </w:p>
    <w:p>
      <w:r>
        <w:rPr>
          <w:b/>
        </w:rPr>
        <w:t xml:space="preserve">Feedback: </w:t>
      </w:r>
      <w:r>
        <w:rPr>
          <w:b w:val="0"/>
        </w:rPr>
        <w:br/>
        <w:t>Good job on completing the assignment about jobs and occupations! You managed to describe different professions and nationalities. Pay attention to subject-verb agreement and prepositions in your sentences for better accuracy.</w:t>
        <w:br/>
        <w:br/>
        <w:t xml:space="preserve">Subject-verb agreement: Make sure the verb matches the subject in number (singular/plural) and person (1st/2nd/3rd). For example, 'She is a businesswoman' instead of 'She is businesswoman.' Prepositions: Use the correct prepositions to indicate location or direction. For instance, 'Where is the party in America?' instead of 'Where is la party in American?' </w:t>
      </w:r>
    </w:p>
    <w:p/>
    <w:p>
      <w:pPr>
        <w:pStyle w:val="Heading1"/>
      </w:pPr>
      <w:r>
        <w:t>andradesilupualexisjoel_874544_189175909_tarea de ingles semana 4.docx</w:t>
      </w:r>
    </w:p>
    <w:p>
      <w:r>
        <w:rPr>
          <w:b/>
        </w:rPr>
        <w:t xml:space="preserve">Fecha proceso: </w:t>
      </w:r>
      <w:r>
        <w:rPr>
          <w:b w:val="0"/>
        </w:rPr>
        <w:t>15/03/2024 11:03:02</w:t>
      </w:r>
    </w:p>
    <w:p>
      <w:r>
        <w:rPr>
          <w:b/>
        </w:rPr>
        <w:t xml:space="preserve">Tarea entregada: </w:t>
      </w:r>
      <w:r>
        <w:rPr>
          <w:b w:val="0"/>
        </w:rPr>
        <w:br/>
        <w:t>lish IProfesor Titular del Curso         : Trinidad Lizbeth Bejar ApazaNombre de la actividad</w:t>
        <w:tab/>
        <w:t>: Assignment-Jobs and occupations-textoSemana</w:t>
        <w:tab/>
        <w:tab/>
        <w:tab/>
        <w:tab/>
        <w:t>: Semana 4</w:t>
        <w:tab/>
        <w:tab/>
        <w:t xml:space="preserve"> Código de la Clase</w:t>
        <w:tab/>
        <w:tab/>
        <w:tab/>
        <w:t>: 10138DATOS DE LOS ESTUDIANTESAPELLIDOS Y NOMBRES (2)</w:t>
        <w:tab/>
        <w:t>: Kimberly Labado Sauñe                                                      Alexis Joel Andrade SilupúCÓDIGO (2)</w:t>
        <w:tab/>
        <w:tab/>
        <w:tab/>
        <w:t>: U23212795                                                      U23207491     INDICACIONES GENERALES Leer las indicaciones antes de realizar tu trabajo.Revisar las penalidades para evitar inconvenientes.  In my class, there are three students with diverse personal backgrounds,nationalities, and occupations. First, there is Maria, who is originally from spain. She is twenty three years old. She is a talented artista.Next, we have Lucas, who comes from Egypt. He is twenty one. He is study engineering. Lastly, there is Juan, who hails from Mexico. He is twenty five years old. He is study businessman.</w:t>
      </w:r>
    </w:p>
    <w:p>
      <w:r>
        <w:rPr>
          <w:b/>
        </w:rPr>
        <w:t xml:space="preserve">Feedback: </w:t>
      </w:r>
      <w:r>
        <w:rPr>
          <w:b w:val="0"/>
        </w:rPr>
        <w:br/>
        <w:t>Good job on your homework! You have provided a good description of three students with diverse backgrounds and occupations. However, there are some mistakes in your use of grammar and vocabulary that we can work on to improve.</w:t>
        <w:br/>
        <w:br/>
        <w:t xml:space="preserve">The correct form should be 'originally from Spain' instead of 'originally from spain'. Remember to capitalize countries. 2 </w:t>
      </w:r>
    </w:p>
    <w:p/>
    <w:p>
      <w:pPr>
        <w:pStyle w:val="Heading1"/>
      </w:pPr>
      <w:r>
        <w:t>buendiahuamanmariafernanda_794966_189027239_Trabajo de ingles.docx</w:t>
      </w:r>
    </w:p>
    <w:p>
      <w:r>
        <w:rPr>
          <w:b/>
        </w:rPr>
        <w:t xml:space="preserve">Fecha proceso: </w:t>
      </w:r>
      <w:r>
        <w:rPr>
          <w:b w:val="0"/>
        </w:rPr>
        <w:t>15/03/2024 11:03:05</w:t>
      </w:r>
    </w:p>
    <w:p>
      <w:r>
        <w:rPr>
          <w:b/>
        </w:rPr>
        <w:t xml:space="preserve">Tarea entregada: </w:t>
      </w:r>
      <w:r>
        <w:rPr>
          <w:b w:val="0"/>
        </w:rPr>
        <w:br/>
        <w:t>rk: Assignment - Jobs and OccupationsCouser:                                               INGLES I Teacher:                            Valeria Milagros de Lujan Fiestas Bornaz Students:                                         Alejandra Reyes Reque                                                        (U23243729) Klehara mendoza lopez                                          Fernanda Buendia Huaman         (U23249361)                                                                 (U22331670)Good morning, my name is Fernanda Buendía Huamán, I am a student at the Technological University of Peru, I am studying administration, I am in the second cycle, I live with my parents and I also have some animals like a cat and a puppy since I like animals, I study the administration career because it is a career that I really like and now as an aunt who works in a bank she has found me a job to be able to work which I am now working to be able to help my parents to pay for my studie.Hello, my name is Alejandra, I am studying Administration and Marketing, I am from Chiclayo, Peru. I am 17 years old, I live with my parents and my brothers, I am a very hard-working young woman who has found a job as my uncle's secretary since he has a company. well known in Ica to be able to help my parents.Hello, my name is Klehara, I study Law at the UTP University, I completed the second cycle, I am from the country of Peru, I am 17 years old, I live next to my parents and siblings, I am a very hard-working young woman, I like to support my parents much for which I have been able to find a job with my cousin since he has a company that must order some documents.</w:t>
      </w:r>
    </w:p>
    <w:p>
      <w:r>
        <w:rPr>
          <w:b/>
        </w:rPr>
        <w:t xml:space="preserve">Feedback: </w:t>
      </w:r>
      <w:r>
        <w:rPr>
          <w:b w:val="0"/>
        </w:rPr>
        <w:br/>
        <w:t>Good effort on your assignment about jobs and occupations! You have provided a good amount of information about yourself, your studies, and the jobs you have found. Remember to pay attention to verb tenses and prepositions to improve the overall clarity of your writing.</w:t>
        <w:br/>
        <w:br/>
        <w:t xml:space="preserve">Make sure to match the verb tenses correctly when talking about past experiences and current situations. For example, 'she has found me a job' should be 'she has found me a job'. Use prepositions correctly when indicating possession or relationships. For instance, 'I live with my parents' instead of 'I live next to my parents'. </w:t>
      </w:r>
    </w:p>
    <w:p/>
    <w:p>
      <w:pPr>
        <w:pStyle w:val="Heading1"/>
      </w:pPr>
      <w:r>
        <w:t>apazaramosibhetjeanela_900868_188782527_PLANTILLA CARÁTULA DE TRABAJO ESCRITO.docx</w:t>
      </w:r>
    </w:p>
    <w:p>
      <w:r>
        <w:rPr>
          <w:b/>
        </w:rPr>
        <w:t xml:space="preserve">Fecha proceso: </w:t>
      </w:r>
      <w:r>
        <w:rPr>
          <w:b w:val="0"/>
        </w:rPr>
        <w:t>15/03/2024 11:03:03</w:t>
      </w:r>
    </w:p>
    <w:p>
      <w:r>
        <w:rPr>
          <w:b/>
        </w:rPr>
        <w:t xml:space="preserve">Tarea entregada: </w:t>
      </w:r>
      <w:r>
        <w:rPr>
          <w:b w:val="0"/>
        </w:rPr>
        <w:br/>
        <w:t xml:space="preserve">  : ingles Profesor Titular del Curso         : trinidad Lizbeth bejar apaza Nombre de la actividad</w:t>
        <w:tab/>
        <w:t xml:space="preserve">        : Jobs and occupationsSemana</w:t>
        <w:tab/>
        <w:tab/>
        <w:tab/>
        <w:tab/>
        <w:t>: Semana 04</w:t>
        <w:tab/>
        <w:tab/>
        <w:t xml:space="preserve"> Código de la Clase</w:t>
        <w:tab/>
        <w:tab/>
        <w:tab/>
        <w:t>: 10138DATOS DE LOS ESTUDIANTESAPELLIDOS Y NOMBRES (1)</w:t>
        <w:tab/>
        <w:t>: Apaza Ramos Ibhet Jeanela CÓDIGO (1)</w:t>
        <w:tab/>
        <w:tab/>
        <w:tab/>
        <w:t>: U23227375INDICACIONES GENERALES Leer las indicaciones antes de realizar tu trabajo.Revisar las penalidades para evitar inconvenientes.  Hello! Welcome to our English class in New York. We introduce you to three of our classmates. First, we have John Smith. He is from the United States and is 27 years old. John works as a graphic designer. Next we have María García. She is from Spain and is 24 years old. Maria works as a waitress in a restaurant. Finally, we have Ahmed Khan. He is from Pakistan and is 29 years old. Ahmed works as a taxi driver.</w:t>
      </w:r>
    </w:p>
    <w:p>
      <w:r>
        <w:rPr>
          <w:b/>
        </w:rPr>
        <w:t xml:space="preserve">Feedback: </w:t>
      </w:r>
      <w:r>
        <w:rPr>
          <w:b w:val="0"/>
        </w:rPr>
        <w:br/>
        <w:t>Good job on your homework! You have provided a good description of the three classmates and their occupations. Keep it up!</w:t>
        <w:br/>
        <w:br/>
        <w:t xml:space="preserve">In the sentence 'We introduce you to three of our classmates.', it would be more appropriate to use 'introduce' instead of 'introduce you to'. This is because 'introduce' already implies that something or someone is being presented to another person. In the sentence 'First, we have John Smith.', a comma should be placed after 'First' for correct punctuation. </w:t>
      </w:r>
    </w:p>
    <w:p/>
    <w:p>
      <w:pPr>
        <w:pStyle w:val="Heading1"/>
      </w:pPr>
      <w:r>
        <w:t>asaldealvaradoandre_863002_189372449_S4, Jobs and Occupations.docx</w:t>
      </w:r>
    </w:p>
    <w:p>
      <w:r>
        <w:rPr>
          <w:b/>
        </w:rPr>
        <w:t xml:space="preserve">Fecha proceso: </w:t>
      </w:r>
      <w:r>
        <w:rPr>
          <w:b w:val="0"/>
        </w:rPr>
        <w:t>15/03/2024 11:03:04</w:t>
      </w:r>
    </w:p>
    <w:p>
      <w:r>
        <w:rPr>
          <w:b/>
        </w:rPr>
        <w:t xml:space="preserve">Tarea entregada: </w:t>
      </w:r>
      <w:r>
        <w:rPr>
          <w:b w:val="0"/>
        </w:rPr>
        <w:br/>
        <w:t>lés Profesor Titular del Curso         : Trinidad Lizbeth Bejar ApazaNombre de la actividad</w:t>
        <w:tab/>
        <w:t xml:space="preserve">           :  Jobs and Occupations    Semana</w:t>
        <w:tab/>
        <w:tab/>
        <w:tab/>
        <w:tab/>
        <w:t xml:space="preserve">: Semana Nº </w:t>
        <w:tab/>
        <w:t>4Código de la Clase</w:t>
        <w:tab/>
        <w:tab/>
        <w:tab/>
        <w:t>: 10138DATOS DE LOS ESTUDIANTESAPELLIDOS Y NOMBRES (1)</w:t>
        <w:tab/>
        <w:t>: Pereda Altamirano Debora CarmenCÓDIGO (1)</w:t>
        <w:tab/>
        <w:tab/>
        <w:tab/>
        <w:t>:U23237461APELLIDOS Y NOMBRES (2)</w:t>
        <w:tab/>
        <w:t>: Asalde Alvarado Andre CÓDIGO (2)</w:t>
        <w:tab/>
        <w:tab/>
        <w:tab/>
        <w:t xml:space="preserve">             : U23214888INDICACIONES GENERALES Leer las indicaciones antes de realizar tu trabajo.Revisar las penalidades para evitar inconvenientes.  Marcos DíazMarco Diaz is college student. He is 19 years old. He is from Mexico. He words as a mechanic. Her occupation is psychologist. He can understand mental processes. He is a good psychologist. Her phone number is 987 654 321. Karla Perez Karla Perez is collage student. She is from Peru. She is 20 years old. She words as a writer. She  writer for a newspaper. She is creative and talented. She is very friendly. She is good writer.Franck GonzalesFranck Gonzales is a psychology student. He is from Argentina. He is 20 years old. He is a musician. He is very creative and responsible. He is someone nice.</w:t>
      </w:r>
    </w:p>
    <w:p>
      <w:r>
        <w:rPr>
          <w:b/>
        </w:rPr>
        <w:t xml:space="preserve">Feedback: </w:t>
      </w:r>
      <w:r>
        <w:rPr>
          <w:b w:val="0"/>
        </w:rPr>
        <w:br/>
        <w:t>Good job on your homework! You have shown a good effort in describing different people and their occupations. However, there are some mistakes in your use of grammar and vocabulary that need to be addressed.</w:t>
        <w:br/>
        <w:br/>
        <w:t xml:space="preserve">The correct form is 'works' instead of 'words'. This verb should match the subject's pronoun (he/she/it). The word 'Her' should be replaced with 'His' when referring to Marcos Diaz because he is male. In the sentence about Karla Perez, it should be 'college student' instead of 'collage student'. Also, it should be 'works' instead of 'words'. Additionally, the word 'writer' needs an article before it ('a writer'). In the description of Franck Gonzales, the phrase should be 'nice person', not just 'someone nice'. Also, consider adding articles before nouns like psychologist and musician.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