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condoriccalikevinedilberto_1039024_189776233_TASK 4.KEVIN.docx</w:t>
      </w:r>
    </w:p>
    <w:p>
      <w:r>
        <w:rPr>
          <w:b/>
        </w:rPr>
        <w:t xml:space="preserve">Fecha proceso: </w:t>
      </w:r>
      <w:r>
        <w:rPr>
          <w:b w:val="0"/>
        </w:rPr>
        <w:t>15/03/2024 15:56:20</w:t>
      </w:r>
    </w:p>
    <w:p>
      <w:r>
        <w:rPr>
          <w:b/>
        </w:rPr>
        <w:t xml:space="preserve">Tarea entregada: </w:t>
      </w:r>
      <w:r>
        <w:rPr>
          <w:b w:val="0"/>
        </w:rPr>
        <w:br/>
        <w:t>w classmate,roger. We  both study at UTP. He’s from lima,Perú.he’s peruvian. He’s 18 years old.He’s medium-height,and medium-height.He’s single.He’s a s soccer playera . He’s good.He lives in lima. His  cellphone number is 992684670.His email address is Kevin_18@gmail.com . See you.</w:t>
      </w:r>
    </w:p>
    <w:p>
      <w:r>
        <w:rPr>
          <w:b/>
        </w:rPr>
        <w:t xml:space="preserve">Feedback: </w:t>
      </w:r>
      <w:r>
        <w:rPr>
          <w:b w:val="0"/>
        </w:rPr>
        <w:br/>
        <w:t>Good job on describing your classmate, but there are some mistakes in grammar and vocabulary that can be improved. Keep practicing!</w:t>
        <w:br/>
        <w:br/>
        <w:t xml:space="preserve">Make sure to use a space after punctuation marks like commas and periods. The word 'Perú' should have an accent mark over the 'u' when spelled correctly. Avoid repeating words like 'medium-height.' It is better to use different adjectives or descriptions to make your writing more varied. Remember to add the article 'a' before professions or activities, so it should be 'a soccer player.' </w:t>
      </w:r>
    </w:p>
    <w:p/>
    <w:p>
      <w:pPr>
        <w:pStyle w:val="Heading1"/>
      </w:pPr>
      <w:r>
        <w:t>delacruzaquinojuliavalentina_952746_188646169_Caratula Ingles.docx</w:t>
      </w:r>
    </w:p>
    <w:p>
      <w:r>
        <w:rPr>
          <w:b/>
        </w:rPr>
        <w:t xml:space="preserve">Fecha proceso: </w:t>
      </w:r>
      <w:r>
        <w:rPr>
          <w:b w:val="0"/>
        </w:rPr>
        <w:t>15/03/2024 15:56:20</w:t>
      </w:r>
    </w:p>
    <w:p>
      <w:r>
        <w:rPr>
          <w:b/>
        </w:rPr>
        <w:t xml:space="preserve">Tarea entregada: </w:t>
      </w:r>
      <w:r>
        <w:rPr>
          <w:b w:val="0"/>
        </w:rPr>
        <w:br/>
        <w:t>Valentina de la Cruz Aquino.</w:t>
      </w:r>
    </w:p>
    <w:p>
      <w:r>
        <w:rPr>
          <w:b/>
        </w:rPr>
        <w:t xml:space="preserve">Feedback: </w:t>
      </w:r>
      <w:r>
        <w:rPr>
          <w:b w:val="0"/>
        </w:rPr>
        <w:br/>
        <w:t>Good job on your homework! You are showing progress in your English skills. Keep up the good work! 🌟</w:t>
        <w:br/>
        <w:br/>
      </w:r>
    </w:p>
    <w:p/>
    <w:p>
      <w:pPr>
        <w:pStyle w:val="Heading1"/>
      </w:pPr>
      <w:r>
        <w:t>marrerosmoralesazucenajasmin_1047738_189694873_INGLÉS SEM 04.docx</w:t>
      </w:r>
    </w:p>
    <w:p>
      <w:r>
        <w:rPr>
          <w:b/>
        </w:rPr>
        <w:t xml:space="preserve">Fecha proceso: </w:t>
      </w:r>
      <w:r>
        <w:rPr>
          <w:b w:val="0"/>
        </w:rPr>
        <w:t>15/03/2024 15:56:20</w:t>
      </w:r>
    </w:p>
    <w:p>
      <w:r>
        <w:rPr>
          <w:b/>
        </w:rPr>
        <w:t xml:space="preserve">Tarea entregada: </w:t>
      </w:r>
      <w:r>
        <w:rPr>
          <w:b w:val="0"/>
        </w:rPr>
        <w:br/>
        <w:t>classmates. She is Azucena Marreros. She is from Peru and She is Peruvian. She is 25 years’ old. She is a lawyer and works in a court. He is Lucas Gonzales. He is from Bolivia but he is Peruvian. He is 20 years old. He is a doctor and works in a hospital. She is Samanta Dominguez. She is Chile and she is Chilean. She is an engineer and works in her office</w:t>
      </w:r>
    </w:p>
    <w:p>
      <w:r>
        <w:rPr>
          <w:b/>
        </w:rPr>
        <w:t xml:space="preserve">Feedback: </w:t>
      </w:r>
      <w:r>
        <w:rPr>
          <w:b w:val="0"/>
        </w:rPr>
        <w:br/>
        <w:t>Good job on your homework! You provided descriptions of different people, their nationalities, ages, professions, and workplaces. However, there are some mistakes in the use of pronouns and verb conjugation that we can work on.</w:t>
        <w:br/>
        <w:br/>
        <w:t xml:space="preserve">The pronoun 'She' should be used for female subjects while 'He' is for male subjects. Make sure to match them correctly with the gender of the person described. When talking about someone's age, use 'years old' instead of 'years’ old.' Remember to place the apostrophe after 'years,' not before. The verb conjugation should agree with the subject. For example, it should be 'She is Chilean,' not 'She is Chile.' Also, remember to use third-person singular verbs like 'works' instead of 'work.' </w:t>
      </w:r>
    </w:p>
    <w:p/>
    <w:p>
      <w:pPr>
        <w:pStyle w:val="Heading1"/>
      </w:pPr>
      <w:r>
        <w:t>champichambimilagrosmaide_1028866_189327061_Week 04.docx</w:t>
      </w:r>
    </w:p>
    <w:p>
      <w:r>
        <w:rPr>
          <w:b/>
        </w:rPr>
        <w:t xml:space="preserve">Fecha proceso: </w:t>
      </w:r>
      <w:r>
        <w:rPr>
          <w:b w:val="0"/>
        </w:rPr>
        <w:t>15/03/2024 15:56:20</w:t>
      </w:r>
    </w:p>
    <w:p>
      <w:r>
        <w:rPr>
          <w:b/>
        </w:rPr>
        <w:t xml:space="preserve">Tarea entregada: </w:t>
      </w:r>
      <w:r>
        <w:rPr>
          <w:b w:val="0"/>
        </w:rPr>
        <w:br/>
        <w:t>Assignment – Jobs and OccupationsENGLISHSECTION: 30293          MILAGROS MAIDE CHAMPI CHAMBISUSAN GUILLIANA VARGAS LA TORREDOCENTE: Milton Gregorio Guerra AlarconMaria Flores Delgado is seventeen years old, she is Peruvian and she is a student. Javier Ramírez is eighteen years old, he is Mexican and he is a doctor. Fabiola Mendez is twenty years old, she is German and she is an artist</w:t>
      </w:r>
    </w:p>
    <w:p>
      <w:r>
        <w:rPr>
          <w:b/>
        </w:rPr>
        <w:t xml:space="preserve">Feedback: </w:t>
      </w:r>
      <w:r>
        <w:rPr>
          <w:b w:val="0"/>
        </w:rPr>
        <w:br/>
        <w:t>Good job on your assignment! You have successfully described the jobs and occupations of three different people. However, remember to pay attention to the verb conjugation and article usage in English.</w:t>
        <w:br/>
        <w:br/>
        <w:t xml:space="preserve">Incorrect verb conjugation: Remember to use the correct form of 'to be' (is/are) according to the subject (he, she, it - is / they, we, you - are). Article usage: Don't forget to include articles (a/an/the) before occupations like 'student', 'doctor', and 'artist'. </w:t>
      </w:r>
    </w:p>
    <w:p/>
    <w:p>
      <w:pPr>
        <w:pStyle w:val="Heading1"/>
      </w:pPr>
      <w:r>
        <w:t>ferrervegakristopheruriel_634354_189762867_EcheverriaMeralie_FerrerKristopher-1.docx</w:t>
      </w:r>
    </w:p>
    <w:p>
      <w:r>
        <w:rPr>
          <w:b/>
        </w:rPr>
        <w:t xml:space="preserve">Fecha proceso: </w:t>
      </w:r>
      <w:r>
        <w:rPr>
          <w:b w:val="0"/>
        </w:rPr>
        <w:t>15/03/2024 15:56:20</w:t>
      </w:r>
    </w:p>
    <w:p>
      <w:r>
        <w:rPr>
          <w:b/>
        </w:rPr>
        <w:t xml:space="preserve">Tarea entregada: </w:t>
      </w:r>
      <w:r>
        <w:rPr>
          <w:b w:val="0"/>
        </w:rPr>
        <w:br/>
        <w:t>ents:               Meralie Echeverria Villanueva</w:t>
        <w:tab/>
        <w:tab/>
        <w:t xml:space="preserve">Kristopher Ferrer Vega Diana is an actress. She’s from United States. Her first name is Diana and her last name Jones. She’s 27 years old. Her boyfriend is Jack. He’s a journalist. They are american. We are fine in New York. Gustavo is a singer. He’s from Mexico. His first name is Gustavo and his last name Sanchez. He’s 20 years old. His roommate is Eric. He’s a cook. They’re mexican. We are very well. </w:t>
      </w:r>
    </w:p>
    <w:p>
      <w:r>
        <w:rPr>
          <w:b/>
        </w:rPr>
        <w:t xml:space="preserve">Feedback: </w:t>
      </w:r>
      <w:r>
        <w:rPr>
          <w:b w:val="0"/>
        </w:rPr>
        <w:br/>
        <w:t>Good job on your homework! You have shown a good understanding of the vocabulary and grammar concepts presented. Keep up the good work!</w:t>
        <w:br/>
        <w:br/>
        <w:t xml:space="preserve">The nationality adjectives 'American' and 'Mexican' should be capitalized, for example, 'American' instead of 'american'. Remember to capitalize nationality adjectives when referring to people's origins. When mentioning someone's age, use the verb 'to be', so it should be 'He is 27 years old' instead of 'He’s 27 years old'. Make sure to use the correct form of the verb in these sentences. In English, we don't use the article before nationalities when talking about people. For example, it should be 'They are American', not 'They are american'. Remember this rule for future exercises. </w:t>
      </w:r>
    </w:p>
    <w:p/>
    <w:p>
      <w:pPr>
        <w:pStyle w:val="Heading1"/>
      </w:pPr>
      <w:r>
        <w:t>lavadobarzolasamiraadriana_765246_189763659_TASK WEEK 4_MónicaGuevaraCastro.docx</w:t>
      </w:r>
    </w:p>
    <w:p>
      <w:r>
        <w:rPr>
          <w:b/>
        </w:rPr>
        <w:t xml:space="preserve">Fecha proceso: </w:t>
      </w:r>
      <w:r>
        <w:rPr>
          <w:b w:val="0"/>
        </w:rPr>
        <w:t>15/03/2024 15:56:20</w:t>
      </w:r>
    </w:p>
    <w:p>
      <w:r>
        <w:rPr>
          <w:b/>
        </w:rPr>
        <w:t xml:space="preserve">Tarea entregada: </w:t>
      </w:r>
      <w:r>
        <w:rPr>
          <w:b w:val="0"/>
        </w:rPr>
        <w:br/>
        <w:t xml:space="preserve"> and OccupationsStudent:Mónica Estefany Guevara CastroWritten description:In our English class in New York, we met three very interesting students. The first is Tanjiro Taraki, from Japan. Tanjiro is an engineer and is 21 years old. He is very kind and is always willing to help his colleagues. The second student is Sofia Balado, from Spain. Sofia is a Psychology student and is 20 years old. He is very intelligent and is always studying for his exams. Finally, we have Ahmed Khan from Pakistan. Ahmed is a Doctor and is 30 years old. He is a very well-known doctor in his country and he is ingenious. We are excited to learn English with them and learn more about their cultures and experiences.</w:t>
      </w:r>
    </w:p>
    <w:p>
      <w:r>
        <w:rPr>
          <w:b/>
        </w:rPr>
        <w:t xml:space="preserve">Feedback: </w:t>
      </w:r>
      <w:r>
        <w:rPr>
          <w:b w:val="0"/>
        </w:rPr>
        <w:br/>
        <w:t>Great job on your homework! You provided a good description of the three students and their occupations. Keep up the good work!</w:t>
        <w:br/>
        <w:br/>
        <w:t xml:space="preserve">Inconsistency in pronouns (e.g., 'He' used for Sofia instead of 'She') Incorrect use of 'ingenious' instead of 'intelligent' to describe Ahmed </w:t>
      </w:r>
    </w:p>
    <w:p/>
    <w:p>
      <w:pPr>
        <w:pStyle w:val="Heading1"/>
      </w:pPr>
      <w:r>
        <w:t>ruizvalenciapedrogabriel_609316_189337877_CARÁTULA SEMANA 4 - 9263.docx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CÓDIGO (1)</w:t>
        <w:tab/>
        <w:tab/>
        <w:tab/>
        <w:t>:APELLIDOS Y NOMBRES (2)</w:t>
        <w:tab/>
        <w:t>: CÓDIGO (2)</w:t>
        <w:tab/>
        <w:tab/>
        <w:tab/>
        <w:t>:INDICACIONES GENERALES Leer las indicaciones antes de realizar tu trabajo.Revisar las penalidades para evitar inconvenientes.Jobs and Occupations</w:t>
      </w:r>
    </w:p>
    <w:p>
      <w:r>
        <w:rPr>
          <w:b/>
        </w:rPr>
        <w:t xml:space="preserve">Feedback: </w:t>
      </w:r>
      <w:r>
        <w:rPr>
          <w:b w:val="0"/>
        </w:rPr>
        <w:br/>
        <w:t>Great job on your homework! You have included the necessary information for the assignment. Make sure to pay attention to details such as capitalization and punctuation in future tasks.</w:t>
        <w:br/>
        <w:br/>
        <w:t xml:space="preserve">Remember to capitalize the first letter of each word in headings and names, like 'Profesor' instead of 'profesor'. Pay attention to spacing after punctuation marks, like adding a space after commas and periods. </w:t>
      </w:r>
    </w:p>
    <w:p/>
    <w:p>
      <w:pPr>
        <w:pStyle w:val="Heading1"/>
      </w:pPr>
      <w:r>
        <w:t>mendozariveromatiasaxel_786776_189682771_Week 04 TASK 4.docx</w:t>
      </w:r>
    </w:p>
    <w:p>
      <w:r>
        <w:rPr>
          <w:b/>
        </w:rPr>
        <w:t xml:space="preserve">Fecha proceso: </w:t>
      </w:r>
      <w:r>
        <w:rPr>
          <w:b w:val="0"/>
        </w:rPr>
        <w:t>15/03/2024 15:56:20</w:t>
      </w:r>
    </w:p>
    <w:p>
      <w:r>
        <w:rPr>
          <w:b/>
        </w:rPr>
        <w:t xml:space="preserve">Tarea entregada: </w:t>
      </w:r>
      <w:r>
        <w:rPr>
          <w:b w:val="0"/>
        </w:rPr>
        <w:br/>
        <w:t>(32025)Profesor(a): Marjorie Silvia Morveli YantasHorario: 24/7Task: (AC-S04) Week 04 - Task: Assignment – Jobs and OccupationsIntegrantes: Michael Alexander Mora Lojas(AC-S04) Week 04 - Task: Assignment – Jobs and OccupationsGood morning, today at the lively international student program in New York, we met 3 classmates from our diverse nationality English class. First there is María Rodríguez, an energetic 28-year-old Mexican girl. Maria works as a talented chef in Mexico City and is here to hone her English language skills and one day open her own international fusion restaurant. Next to her is Akiko Tanaka, a calm and collected 25-year-old Japanese girl. Akiko is an accomplished architect and is enrolled in the program to improve her communication skills for her upcoming projects in the United States. Finally, we have Ahmed Ibrahim, a 30-year-old Egyptian engineer who already has experience working on several construction projects in the Middle East. Ahmed's dream is to join an international engineering company and he believes that mastering English is the key to achieving that goal. Together, we embark on this language learning journey, united by our shared passion for English and our unique origins.</w:t>
      </w:r>
    </w:p>
    <w:p>
      <w:r>
        <w:rPr>
          <w:b/>
        </w:rPr>
        <w:t xml:space="preserve">Feedback: </w:t>
      </w:r>
      <w:r>
        <w:rPr>
          <w:b w:val="0"/>
        </w:rPr>
        <w:br/>
        <w:t>Error Formato - 1er Parrafo</w:t>
        <w:br/>
        <w:br/>
        <w:t xml:space="preserve">Error Formato - 2do Parrafo </w:t>
      </w:r>
    </w:p>
    <w:p/>
    <w:p>
      <w:pPr>
        <w:pStyle w:val="Heading1"/>
      </w:pPr>
      <w:r>
        <w:t>maytaquispenicolyuleysi_LATE_913454_189711329_Copia de PA1_20230910_194227_0000.pdf</w:t>
      </w:r>
    </w:p>
    <w:p>
      <w:r>
        <w:rPr>
          <w:b/>
        </w:rPr>
        <w:t xml:space="preserve">Fecha proceso: </w:t>
      </w:r>
      <w:r>
        <w:rPr>
          <w:b w:val="0"/>
        </w:rPr>
        <w:t>15/03/2024 15:56:20</w:t>
      </w:r>
    </w:p>
    <w:p>
      <w:r>
        <w:rPr>
          <w:b/>
        </w:rPr>
        <w:t xml:space="preserve">Tarea entregada: </w:t>
      </w:r>
      <w:r>
        <w:rPr>
          <w:b w:val="0"/>
        </w:rPr>
        <w:br/>
        <w:t>Gregorio</w:t>
        <w:br/>
        <w:t xml:space="preserve">Guerra </w:t>
        <w:br/>
        <w:t xml:space="preserve">Curso: inglés </w:t>
        <w:br/>
        <w:t>TEMA DESIGNADO: Infografia de</w:t>
        <w:br/>
        <w:t>la República Aristocrática</w:t>
        <w:br/>
        <w:t>ESTUDIANTES:</w:t>
        <w:br/>
        <w:t>- Nícol Yuleysi Mayta QuispeUniversidad</w:t>
        <w:br/>
        <w:t>tecnológica del Perú T o d a y  i s  o u r  f i r s t  d a y  o f  c l a s s  i n  t h e</w:t>
        <w:br/>
        <w:t>i n t e r n a t i o n a l  E n g l i s h  l a n g u a g e  s t u d e n t</w:t>
        <w:br/>
        <w:t>p r o g r a m  i n  N e w  Y o r k .  W e  a r e  e x c i t e d  t o</w:t>
        <w:br/>
        <w:t>m e e t  o u r  c l a s s m a t e s ,  w h o  c o m e  f r o m</w:t>
        <w:br/>
        <w:t>d i f f e r e n t  c o u n t r i e s  a n d  h a v e  v a r i e d  j o b s  a n d</w:t>
        <w:br/>
        <w:t>o c c u p a t i o n s .  L e t  m e  i n t r o d u c e  y o u  t o  t h r e e</w:t>
        <w:br/>
        <w:t>o f  t h e m :</w:t>
        <w:br/>
        <w:t>1 .  M a r i a  G a r c i a  i s  a  s t u d e n t  c o m i n g  f r o m</w:t>
        <w:br/>
        <w:t>S p a i n .  S h e  i s  2 5  y e a r s  o l d  a n d  w o r k s  a s  a</w:t>
        <w:br/>
        <w:t>g r a p h i c  d e s i g n e r .  M a r i a  i s  a  c r e a t i v e  a n d</w:t>
        <w:br/>
        <w:t>t a l e n t e d  p e r s o n  w h o  i s  a l w a y s  w i l l i n g  t o  h e l p</w:t>
        <w:br/>
        <w:t>h e r  c l a s s m a t e s .  S h e  i s  v e r y  f r i e n d l y  a n d</w:t>
        <w:br/>
        <w:t>a l w a y s  w i l l i n g  t o  s h a r e  h e r  k n o w l e d g e  a n d</w:t>
        <w:br/>
        <w:t>e x p e r i e n c e .</w:t>
        <w:br/>
        <w:t>2 .  A h m e d  K h a n  i s  a  s t u d e n t  o f  P a k i s t a n i</w:t>
        <w:br/>
        <w:t>o r i g i n .  H e  i s  2 6  y e a r s  o l d  a n d  w o r k s  a s  a</w:t>
        <w:br/>
        <w:t>s o f t w a r e  e n g i n e e r .  A h m e d  i s  a  v e r y</w:t>
        <w:br/>
        <w:t>i n t e l l i g e n t  a n d  d e d i c a t e d  p e r s o n .  H e  i s</w:t>
        <w:br/>
        <w:t>a l w a y s  l o o k i n g  f o r  n e w  w a y s  t o  s o l v e</w:t>
        <w:br/>
        <w:t>p r o b l e m s  a n d  i m p r o v e  h i s  p r o g r a m m i n g  s k i l l s .</w:t>
        <w:br/>
        <w:t>H e  i s  a l s o  v e r y  f r i e n d l y  a n d  a l w a y s  h a s  a</w:t>
        <w:br/>
        <w:t>s m i l e  o n  h i s  f a c e .</w:t>
        <w:br/>
        <w:t>S o f i a  S a n t o s  i s  a  B r a z i l i a n  s t u d e n t .  S h e  i s  2 2</w:t>
        <w:br/>
        <w:t>y e a r s  o l d  a n d  w o r k s  a s  a  w a i t r e s s  i n  a</w:t>
        <w:br/>
        <w:t>r e s t a u r a n t .  S o f i a  i s  a  v e r y  s o c i a b l e  a n d</w:t>
        <w:br/>
        <w:t>o u t g o i n g  p e r s o n .  S h e  l o v e s  i n t e r a c t i n g  w i t h</w:t>
        <w:br/>
        <w:t>p e o p l e  a n d  i s  a l w a y s  w i l l i n g  t o  l i s t e n  a n d</w:t>
        <w:br/>
        <w:t>l e a r n  f r o m  o t h e r s .  S h e  i s  a l s o  v e r y  p a s s i o n a t e</w:t>
        <w:br/>
        <w:t>a b o u t  m u s i c  a n d  d r e a m s  o f  b e c o m i n g  a</w:t>
        <w:br/>
        <w:t>p r o f e s s i o n a l  s i n g e r  o n e  d a y .  T h e s e  a r e  j u s t</w:t>
        <w:br/>
        <w:t>t h r e e  e x a m p l e s  o f  t h e  w o n d e r f u l  c l a s s m a t e s</w:t>
        <w:br/>
        <w:t>w e  h a v e  i n  o u r  i n t e r n a t i o n a l  s t u d e n t  p r o g r a m</w:t>
        <w:br/>
        <w:t>i n  N e w  Y o r k .  W e  a r e  e x c i t e d  t o  l e a r n  a n d</w:t>
        <w:br/>
        <w:t>g r o w  t o g e t h e r  t h r o u g h o u t  t h i s  c o u r s e .</w:t>
      </w:r>
    </w:p>
    <w:p>
      <w:r>
        <w:rPr>
          <w:b/>
        </w:rPr>
        <w:t xml:space="preserve">Feedback: </w:t>
      </w:r>
      <w:r>
        <w:rPr>
          <w:b w:val="0"/>
        </w:rPr>
        <w:br/>
        <w:t>Great job on your assignment! You did a good job introducing three classmates in your English class in New York. Your sentences are clear and descriptive, making it easy to understand the information you wanted to convey.</w:t>
        <w:br/>
        <w:br/>
      </w:r>
    </w:p>
    <w:p/>
    <w:p>
      <w:pPr>
        <w:pStyle w:val="Heading1"/>
      </w:pPr>
      <w:r>
        <w:t>CANOHU~1.DOC</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Great job on completing your homework! Your effort is evident and I appreciate the work you put into it. Keep up the good work!</w:t>
        <w:br/>
        <w:br/>
      </w:r>
    </w:p>
    <w:p/>
    <w:p>
      <w:pPr>
        <w:pStyle w:val="Heading1"/>
      </w:pPr>
      <w:r>
        <w:t>chavezescuderomaryorianaliceleste_858242_189642587_Maryori-2.docx</w:t>
      </w:r>
    </w:p>
    <w:p>
      <w:r>
        <w:rPr>
          <w:b/>
        </w:rPr>
        <w:t xml:space="preserve">Fecha proceso: </w:t>
      </w:r>
      <w:r>
        <w:rPr>
          <w:b w:val="0"/>
        </w:rPr>
        <w:t>15/03/2024 15:56:20</w:t>
      </w:r>
    </w:p>
    <w:p>
      <w:r>
        <w:rPr>
          <w:b/>
        </w:rPr>
        <w:t xml:space="preserve">Tarea entregada: </w:t>
      </w:r>
      <w:r>
        <w:rPr>
          <w:b w:val="0"/>
        </w:rPr>
        <w:br/>
        <w:t>ent: Chávez Escudero Maryori My name is Maryori, and my last name is Chavez. I’m 19 years old, I’m from Perú and I live in Comas. I like dance, I study administration of companies.This is my friend Janet and her last name is Roman. She’s 21 years old and she’s Peruvian. She lives in Ancón. She likes to read and listen to music in her free time, and she’s studying international business administration.She is my friend Perla and her last name is Castillo. She is 20 years old and she is peruvian. She lives in Lima. She likes to read and exercise in her free time and she is studying accounting.</w:t>
      </w:r>
    </w:p>
    <w:p>
      <w:r>
        <w:rPr>
          <w:b/>
        </w:rPr>
        <w:t xml:space="preserve">Feedback: </w:t>
      </w:r>
      <w:r>
        <w:rPr>
          <w:b w:val="0"/>
        </w:rPr>
        <w:br/>
        <w:t>Good job on introducing yourself and your friends, Maryori! You provided some essential information about your names, ages, nationalities, hometowns, likes, and studies. Remember to pay attention to grammar and vocabulary details for a more accurate description.</w:t>
        <w:br/>
        <w:br/>
        <w:t xml:space="preserve">The correct spelling is 'Peru' instead of 'Perú'. In 'I like dance,' it should be 'I like dancing' or 'I like to dance.' Instead of 'administration of companies,' it should be 'business administration.' In the sentence about Janet, use a comma after her name: This is my friend Janet, and her last name is Roman. The correct spelling is 'Peruvian' instead of 'peruvian.' After Ancón in the sentence about Janet's location, add a comma: She lives in Ancón. 'She likes to read and listen to music in her free time,' sounds good! 'international business administration' should be capitalized as it's a formal study program. In the sentence about Perla being your friend, use a comma after her name: She is my friend Perla, The correct spelling is 'Peruvian' instead of 'peruvian.' </w:t>
      </w:r>
    </w:p>
    <w:p/>
    <w:p>
      <w:pPr>
        <w:pStyle w:val="Heading1"/>
      </w:pPr>
      <w:r>
        <w:t>duranbaldeonbrayanoscar_201046_189737385_SEMANA 4 INGLES I...docx</w:t>
      </w:r>
    </w:p>
    <w:p>
      <w:r>
        <w:rPr>
          <w:b/>
        </w:rPr>
        <w:t xml:space="preserve">Fecha proceso: </w:t>
      </w:r>
      <w:r>
        <w:rPr>
          <w:b w:val="0"/>
        </w:rPr>
        <w:t>15/03/2024 15:56:20</w:t>
      </w:r>
    </w:p>
    <w:p>
      <w:r>
        <w:rPr>
          <w:b/>
        </w:rPr>
        <w:t xml:space="preserve">Tarea entregada: </w:t>
      </w:r>
      <w:r>
        <w:rPr>
          <w:b w:val="0"/>
        </w:rPr>
        <w:br/>
        <w:t xml:space="preserve">                 MARJORIE SILVIAINTEGRANTES:DURAN BALDEON, Brayan OscarTHIS IS MY CLASSMATE Hello, good morning, my partner's name is Lucero Ormachea Quispe, she is 23 years old, she is from Peru, she lives in Miraflores, her favorite place is the park, she studies law, her eyes are black, she likes to read books, she likes ice cream, her favorite food is the ceviche. </w:t>
      </w:r>
    </w:p>
    <w:p>
      <w:r>
        <w:rPr>
          <w:b/>
        </w:rPr>
        <w:t xml:space="preserve">Feedback: </w:t>
      </w:r>
      <w:r>
        <w:rPr>
          <w:b w:val="0"/>
        </w:rPr>
        <w:br/>
        <w:t>Good job on your homework! You provided a nice description of your classmate, including details about her name, age, nationality, and interests. Keep up the good work!</w:t>
        <w:br/>
        <w:br/>
        <w:t xml:space="preserve">The correct spelling is 'integrated' instead of 'integranteres'. Use a comma after 'Hello' to separate it from the greeting. There should be a comma after 'partner's name is Lucero Ormachea Quispe'. In 'she likes ice cream,' it would be better to use 'loves ice cream' for stronger emphasis. </w:t>
      </w:r>
    </w:p>
    <w:p/>
    <w:p>
      <w:pPr>
        <w:pStyle w:val="Heading1"/>
      </w:pPr>
      <w:r>
        <w:t>linaresbenavidesjessicamercedes_995848_189428095_OK INGLES TAREA 4 I JESSICA LINARES.docx</w:t>
      </w:r>
    </w:p>
    <w:p>
      <w:r>
        <w:rPr>
          <w:b/>
        </w:rPr>
        <w:t xml:space="preserve">Fecha proceso: </w:t>
      </w:r>
      <w:r>
        <w:rPr>
          <w:b w:val="0"/>
        </w:rPr>
        <w:t>15/03/2024 15:56:20</w:t>
      </w:r>
    </w:p>
    <w:p>
      <w:r>
        <w:rPr>
          <w:b/>
        </w:rPr>
        <w:t xml:space="preserve">Tarea entregada: </w:t>
      </w:r>
      <w:r>
        <w:rPr>
          <w:b w:val="0"/>
        </w:rPr>
        <w:br/>
        <w:t>OLÓGICA DEL PERÚ FACULTAD DE DERECHO CARRERA PROFESIONAL DE DERECHOCURSOINGLESTASK N° 4Jobs and OccupationsSTUDENT:JESSICA MERCEDES LINARES BENAVIDESUCAYALI – PERU2023Jobs and OccupationsHi. This is my classmate, Benjamin. We both study at UTP. He’s from Pucallpa, Perù. He’s peruvian. He’s 33 years old. He’s short, and medium - weigh. He’s single. He’s a  accountant. He’s fine. He lives in Yarinacocha. His cellphone number is 980303726. His email address is benjamin90@gmail.com. See you soon.</w:t>
      </w:r>
    </w:p>
    <w:p>
      <w:r>
        <w:rPr>
          <w:b/>
        </w:rPr>
        <w:t xml:space="preserve">Feedback: </w:t>
      </w:r>
      <w:r>
        <w:rPr>
          <w:b w:val="0"/>
        </w:rPr>
        <w:br/>
        <w:t>Good job on completing the task about Jobs and Occupations! You have included relevant information about Benjamin, which is great. Remember to pay attention to some grammar and vocabulary details to improve your writing.</w:t>
        <w:br/>
        <w:br/>
        <w:t xml:space="preserve">Capitalization errors: Make sure to capitalize the names of countries like Peru. Spelling mistake: It should be 'Peruvian' instead of 'peruvian'. Word choice: Instead of 'medium-weigh', use 'medium build' or 'of medium build'. Punctuation error: Use a comma after introductory phrases like 'Hi' and before direct addresses like 'Benjamin'. </w:t>
      </w:r>
    </w:p>
    <w:p/>
    <w:p>
      <w:pPr>
        <w:pStyle w:val="Heading1"/>
      </w:pPr>
      <w:r>
        <w:t>grupo16_182095_189825339_INGLES WEEK 4.docx</w:t>
      </w:r>
    </w:p>
    <w:p>
      <w:r>
        <w:rPr>
          <w:b/>
        </w:rPr>
        <w:t xml:space="preserve">Fecha proceso: </w:t>
      </w:r>
      <w:r>
        <w:rPr>
          <w:b w:val="0"/>
        </w:rPr>
        <w:t>15/03/2024 15:56:20</w:t>
      </w:r>
    </w:p>
    <w:p>
      <w:r>
        <w:rPr>
          <w:b/>
        </w:rPr>
        <w:t xml:space="preserve">Tarea entregada: </w:t>
      </w:r>
      <w:r>
        <w:rPr>
          <w:b w:val="0"/>
        </w:rPr>
        <w:br/>
        <w:t>re their names?S: Hi,my name is SaraA: Hi, my name is Angela and youM: My name is marco, how old  are you?S: I am twenty years oldA: I am nineteen years oldM: I am twenty years old ,where are their from?S: I am from MexicoA: I am from Peru M: I am from Japan , what are your Jobs like?S: I  work as a doctorA:I work as a receptionistM: I work as a tour guide , nice to me youS: Nice to me youA: Nice to me you too THANKS</w:t>
      </w:r>
    </w:p>
    <w:p>
      <w:r>
        <w:rPr>
          <w:b/>
        </w:rPr>
        <w:t xml:space="preserve">Feedback: </w:t>
      </w:r>
      <w:r>
        <w:rPr>
          <w:b w:val="0"/>
        </w:rPr>
        <w:br/>
        <w:t>Good job on your dialogue practice! You did a good job introducing yourself and exchanging information with your classmates. Keep up the good work!</w:t>
        <w:br/>
        <w:br/>
        <w:t xml:space="preserve">The correct phrase is 'Nice to meet you' instead of 'Nice to me you'. Remember to use the verb 'meet' when greeting someone for the first time. The word 'their' should be replaced with 'your' in the question: 'where are their from?'. Remember to use 'your' when referring to something that belongs to someone else. </w:t>
      </w:r>
    </w:p>
    <w:p/>
    <w:p>
      <w:pPr>
        <w:pStyle w:val="Heading1"/>
      </w:pPr>
      <w:r>
        <w:t>lopeatamarirodrigoalonso_1029388_188813617_ssignment – Jobs and Occupations – TEXTO.docx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Lope Atamari Rodrigo AlonsoCÓDIGO (1)</w:t>
        <w:tab/>
        <w:tab/>
        <w:tab/>
        <w:t>: U23263098APELLIDOS Y NOMBRES (2)</w:t>
        <w:tab/>
        <w:t>: Charca Cardeña Andy AlbertCÓDIGO (2)</w:t>
        <w:tab/>
        <w:tab/>
        <w:tab/>
        <w:t>: U23262311INDICACIONES GENERALES Leer las indicaciones antes de realizar tu trabajo.Revisar las penalidades para evitar inconvenientes.Jobs and OccupationsNew classmates. Angelo Cutipa is 28 years old. He is Columbian. He is a doctor. Yadira Lope is 24 years old. She is Mexican. She is an accountant. Ivan is a dentist. He is 31 years old. He is American.</w:t>
      </w:r>
    </w:p>
    <w:p>
      <w:r>
        <w:rPr>
          <w:b/>
        </w:rPr>
        <w:t xml:space="preserve">Feedback: </w:t>
      </w:r>
      <w:r>
        <w:rPr>
          <w:b w:val="0"/>
        </w:rPr>
        <w:br/>
        <w:t>Good job on completing the activity about jobs and occupations! You have provided some information about different people and their professions, which is great for practicing vocabulary related to work. Keep it up!</w:t>
        <w:br/>
        <w:br/>
        <w:t xml:space="preserve">The correct spelling is 'Colombian' instead of 'Columbian'. Remember to use the appropriate demonym for each nationality. In the sentence 'Ivan is a dentist,' there should be an article before 'dentist.' It should be 'Ivan is a dentist.' Articles are necessary when talking about professions. </w:t>
      </w:r>
    </w:p>
    <w:p/>
    <w:p>
      <w:pPr>
        <w:pStyle w:val="Heading1"/>
      </w:pPr>
      <w:r>
        <w:t>gutierrezriosangellofabrizio_909932_189100617_Assignment Jobs and Occupations.docx</w:t>
      </w:r>
    </w:p>
    <w:p>
      <w:r>
        <w:rPr>
          <w:b/>
        </w:rPr>
        <w:t xml:space="preserve">Fecha proceso: </w:t>
      </w:r>
      <w:r>
        <w:rPr>
          <w:b w:val="0"/>
        </w:rPr>
        <w:t>15/03/2024 15:56:20</w:t>
      </w:r>
    </w:p>
    <w:p>
      <w:r>
        <w:rPr>
          <w:b/>
        </w:rPr>
        <w:t xml:space="preserve">Tarea entregada: </w:t>
      </w:r>
      <w:r>
        <w:rPr>
          <w:b w:val="0"/>
        </w:rPr>
        <w:br/>
        <w:t xml:space="preserve"> - Task: Assignment – Jobs and Occupations• Course:                Inglés • Teacher:                MILTON GREGORIO GUERRA ALRCO• Students:Anguello Fabricio Gutiérrez RíosIngeniería Civil   (AC-S04) Week 04 - Task: Assignment – Jobs and OccupationsMy partner and fabrico are very excited to be in New York City to study English. Today was our first day of classes and we met many interesting students from different countries.One of the students is named Maria and she is from Spain. She is 25 years old and is a primary school teacher. She is very kind and has a good sense of humor.Another student is named Pedro and he is from Brazil. He is 28 years old and is a civil engineer. He is very intelligent and has a great interest in technology.The third student is named Ana and she is from South Korea. She is 23 years old and is a medical student. She is very hardworking and has a great desire to help others.We are sure that we will learn a lot from these students and that we will make many friends. We are eager to start our English learning journey in New York City.During the break, my partner and I sat down with Maria, Pedro, and Ana.Fabricio: Hi, everyone. We're Fabricio and [your partner's name].Maria: Hi, Fabricio and [your partner's name]. Where are you from?Fabricio: We're from Piura.Pedro: That's great! I'm from Brazil.Ana: And I'm from South Korea.My partner: It's a pleasure to meet you all.Maria: The pleasure is ours.(Everyone chats for a while about their interests and experiences.)Pedro: ¿What would you like to do in New York?Fabricio: We'd love to visit all the museums and tourist attractions.Ana: I'd like to learn more about the history and culture of the United States.My partner: And I'd like to practice my English with native speakers.Maria: That sounds great! We can go to some places together.(Everyone laughs and nods.)Fabricio and [your partner] are excited to start their new adventure in New York City. They are confident that they will learn a lot from their new friends and that they will have a memorable experience.DISCULPE PROFESORPero no se quien es mi compañero en el cuso</w:t>
      </w:r>
    </w:p>
    <w:p>
      <w:r>
        <w:rPr>
          <w:b/>
        </w:rPr>
        <w:t xml:space="preserve">Feedback: </w:t>
      </w:r>
      <w:r>
        <w:rPr>
          <w:b w:val="0"/>
        </w:rPr>
        <w:br/>
        <w:t>Great job on your assignment about jobs and occupations! You did a good job describing the different students and their professions. Your use of vocabulary related to occupations is quite good, and your sentences are mostly clear and understandable. Keep up the good work!</w:t>
        <w:br/>
        <w:br/>
        <w:t xml:space="preserve">In the sentence 'My partner and fabrico are very excited to be in New York City to study English.', it should be 'My partner and I' instead of 'My partner and fabrico'. This is because you need to use the pronoun 'I' as the subject of the verb.' In the dialogue, there is a small mistake with punctuation in Pedro's question: '¿What would you like to do in New York?' The correct punctuation for a question in English is using a question mark at the beginning. </w:t>
      </w:r>
    </w:p>
    <w:p/>
    <w:p>
      <w:pPr>
        <w:pStyle w:val="Heading1"/>
      </w:pPr>
      <w:r>
        <w:t>hilachoquepachecopatrickduval_1055254_189352525_ingles tarea 4.docx</w:t>
      </w:r>
    </w:p>
    <w:p>
      <w:r>
        <w:rPr>
          <w:b/>
        </w:rPr>
        <w:t xml:space="preserve">Fecha proceso: </w:t>
      </w:r>
      <w:r>
        <w:rPr>
          <w:b w:val="0"/>
        </w:rPr>
        <w:t>15/03/2024 15:56:20</w:t>
      </w:r>
    </w:p>
    <w:p>
      <w:r>
        <w:rPr>
          <w:b/>
        </w:rPr>
        <w:t xml:space="preserve">Tarea entregada: </w:t>
      </w:r>
      <w:r>
        <w:rPr>
          <w:b w:val="0"/>
        </w:rPr>
        <w:br/>
        <w:t>GLESProfesor Titular del Curso         : MILTON GREGORIO GUERRA ALARCON Nombre de la actividad</w:t>
        <w:tab/>
        <w:t>: Jobs and OccupationsSemana</w:t>
        <w:tab/>
        <w:tab/>
        <w:tab/>
        <w:tab/>
        <w:t>: Semana 4</w:t>
        <w:tab/>
        <w:tab/>
        <w:t xml:space="preserve"> Código de la Clase</w:t>
        <w:tab/>
        <w:tab/>
        <w:tab/>
        <w:t>: 30293DATOS DE LOS ESTUDIANTESAPELLIDOS Y NOMBRES (1)</w:t>
        <w:tab/>
        <w:t>: HILACHOQUE PACHECO PATRICKCÓDIGO (1)</w:t>
        <w:tab/>
        <w:tab/>
        <w:tab/>
        <w:t>: U23271922INDICACIONES GENERALES Leer las indicaciones antes de realizar tu trabajo.Revisar las penalidades para evitar inconvenientes.  Jobs and OccupationsMaría García is a student from Spain. She is 25 years old and works as a graphic designer. Maria is a creative and talented person who is always willing to help her peers. She is very friendly and always willing to share her knowledge and experience.Ahmed Khan is a student of Pakistani origin. He is 30 years old and works as a software engineer. Ahmed is a very intelligent and dedicated person. You are always looking for new ways to solve problems and improve your programming skills. Plus, he's very kind and always has a smile on his face.Sofia Santos is a Brazilian student. She is 22 years old and works as a waitress in a restaurant. Sofia is a very sociable and outgoing person. She loves interacting with people and is always willing to listen and learn from others. Additionally, she is very passionate about music and dreams of becoming a professional singer one day.</w:t>
      </w:r>
    </w:p>
    <w:p>
      <w:r>
        <w:rPr>
          <w:b/>
        </w:rPr>
        <w:t xml:space="preserve">Feedback: </w:t>
      </w:r>
      <w:r>
        <w:rPr>
          <w:b w:val="0"/>
        </w:rPr>
        <w:br/>
        <w:t>Good job on your homework! You have done a great job describing the different occupations of Maria, Ahmed, and Sofia. Keep up the good work!</w:t>
        <w:br/>
        <w:br/>
        <w:t xml:space="preserve">The correct spelling is 'María' with an accent mark. </w:t>
      </w:r>
    </w:p>
    <w:p/>
    <w:p>
      <w:pPr>
        <w:pStyle w:val="Heading1"/>
      </w:pPr>
      <w:r>
        <w:t>ramosgalvezastrimaricielo_916314_189281519_TASK 4-MELISSA RAMOS.docx</w:t>
      </w:r>
    </w:p>
    <w:p>
      <w:r>
        <w:rPr>
          <w:b/>
        </w:rPr>
        <w:t xml:space="preserve">Fecha proceso: </w:t>
      </w:r>
      <w:r>
        <w:rPr>
          <w:b w:val="0"/>
        </w:rPr>
        <w:t>15/03/2024 15:56:20</w:t>
      </w:r>
    </w:p>
    <w:p>
      <w:r>
        <w:rPr>
          <w:b/>
        </w:rPr>
        <w:t xml:space="preserve">Tarea entregada: </w:t>
      </w:r>
      <w:r>
        <w:rPr>
          <w:b w:val="0"/>
        </w:rPr>
        <w:br/>
        <w:t xml:space="preserve">       STUDENT:                   MELISSA RAMOS QUISPE                       INTRODUCING MY CLASSMATEGood evening. My name is Melissa and This is my new classmate, Astri. We both study at UPC. She’s from Lima, Perú. She’s Peruvian. She’s 18 years old. She’s single. She’s a law student. She’s very happy. She lives in Puente Piedra. Her cell phone number is 914273205. Her email address is astriramos@gmail.com . See you soon.</w:t>
      </w:r>
    </w:p>
    <w:p>
      <w:r>
        <w:rPr>
          <w:b/>
        </w:rPr>
        <w:t xml:space="preserve">Feedback: </w:t>
      </w:r>
      <w:r>
        <w:rPr>
          <w:b w:val="0"/>
        </w:rPr>
        <w:br/>
        <w:t>Good effort on introducing your classmate, Melissa! You provided a good amount of information about Astri. Remember to pay attention to some grammar and vocabulary details for improvement.</w:t>
        <w:br/>
        <w:br/>
        <w:t xml:space="preserve">Use 'Peru' instead of 'Perú' in English. Use 'in Lima, Peru' instead of 'from Lima, Perú.' Use 'years old' after the age number: She's 18 years old. Add an article before 'law student': She's a law student. It is better to say: She is very happy or She's a very happy person. Replace 'cell phone number' with just 'phone number.' </w:t>
      </w:r>
    </w:p>
    <w:p/>
    <w:p>
      <w:pPr>
        <w:pStyle w:val="Heading1"/>
      </w:pPr>
      <w:r>
        <w:t>duarezfiestasluisivan_1147776_189818691_DuárezIván-1.docx</w:t>
      </w:r>
    </w:p>
    <w:p>
      <w:r>
        <w:rPr>
          <w:b/>
        </w:rPr>
        <w:t xml:space="preserve">Fecha proceso: </w:t>
      </w:r>
      <w:r>
        <w:rPr>
          <w:b w:val="0"/>
        </w:rPr>
        <w:t>15/03/2024 15:56:20</w:t>
      </w:r>
    </w:p>
    <w:p>
      <w:r>
        <w:rPr>
          <w:b/>
        </w:rPr>
        <w:t xml:space="preserve">Tarea entregada: </w:t>
      </w:r>
      <w:r>
        <w:rPr>
          <w:b w:val="0"/>
        </w:rPr>
        <w:br/>
        <w:t xml:space="preserve">ents:Luis Iván Duárez Fiestas  Good morning, my name is Luis Iván, and i am 28 years old. I am a bussinesman. I am peruvian. My birthday is 21 February and she is Brigitt. She is from Peru. She is 18 years old and is a good Accountant student.This is mi friend Emely, your lastname is Lee Smith. She is 28 years old and she is Canadian. She is very small. She is a lawyer. Your hobby is read horror books.My friend Jorge is from Colombia. This is very fun. He is 27 years old.He is a good doctor. Your birthday is today.This is Carolina Griezmann. She is 26 years old. She is the youngest. She is from France. She is Athlete. </w:t>
      </w:r>
    </w:p>
    <w:p>
      <w:r>
        <w:rPr>
          <w:b/>
        </w:rPr>
        <w:t xml:space="preserve">Feedback: </w:t>
      </w:r>
      <w:r>
        <w:rPr>
          <w:b w:val="0"/>
        </w:rPr>
        <w:br/>
        <w:t>Good effort on your homework! You have provided some information about yourself and your friends, which is great. However, there are some mistakes in your grammar and vocabulary use that we can work on.</w:t>
        <w:br/>
        <w:br/>
        <w:t xml:space="preserve">The correct possessive pronoun for 'birthday' should be 'his' instead of 'she'. </w:t>
      </w:r>
    </w:p>
    <w:p/>
    <w:p>
      <w:pPr>
        <w:pStyle w:val="Heading1"/>
      </w:pPr>
      <w:r>
        <w:t>grupo19_448614_189442287_curso jobs and occupations.docx</w:t>
      </w:r>
    </w:p>
    <w:p>
      <w:r>
        <w:rPr>
          <w:b/>
        </w:rPr>
        <w:t xml:space="preserve">Fecha proceso: </w:t>
      </w:r>
      <w:r>
        <w:rPr>
          <w:b w:val="0"/>
        </w:rPr>
        <w:t>15/03/2024 15:56:20</w:t>
      </w:r>
    </w:p>
    <w:p>
      <w:r>
        <w:rPr>
          <w:b/>
        </w:rPr>
        <w:t xml:space="preserve">Tarea entregada: </w:t>
      </w:r>
      <w:r>
        <w:rPr>
          <w:b w:val="0"/>
        </w:rPr>
        <w:br/>
        <w:t>curso:  Ingles       (AC-S04) Week 04 - Task: Assignment – Jobs and Occupations    teacher: Sandra Chuquipul    student: Liz Viviana Tanchiva Huaman     G: Hello teacher Sandra, my name is Viviana and my partner is Crisbel.. Todaywe will present a conversation about Jobs and OccupationsViviana: Hello, good afternoon, your face seems familiar to me, I think we studied together inUniversity. Are you Crisbel?Crisbel: Yes, I am, she has been there for how long, how are you?Viviana: I'm fine, thank you, I'm glad I found you, how are you?Crisbel: I'm fine, I came to drink tea, I have to work later and I need to concentrate.So tell me, what do you do? What is your job?Viviana: I am a psychologist, a friend of mine and I work at the Montesur clinic.Crisbel: Oh, that's great. Your work is very interesting.Viviana: Yes it is, I help many people improve their inner peace. You are a doctor?Crisbel: No, I'm not, I'm an industrial engineer. I work in a rural project in the jungle of ourcountry.Viviana: What a great job! I like it.Crisbel: ¡Yes! I love what I do     Viviana: Well now I have to go back to work, it was a pleasure to greet you.youCrisbel: Take care, friend, greetings to your family.</w:t>
      </w:r>
    </w:p>
    <w:p>
      <w:r>
        <w:rPr>
          <w:b/>
        </w:rPr>
        <w:t xml:space="preserve">Feedback: </w:t>
      </w:r>
      <w:r>
        <w:rPr>
          <w:b w:val="0"/>
        </w:rPr>
        <w:br/>
        <w:t>Good job on your conversation about jobs and occupations, Liz Viviana! You managed to maintain a coherent dialogue with your partner, Crisbel, and introduce the topic effectively. However, there are some grammar and vocabulary mistakes that need to be addressed to enhance the quality of your conversation.</w:t>
        <w:br/>
        <w:br/>
        <w:t xml:space="preserve">Use 'we' instead of 'Todaywe' in 'Todaywe will present a conversation about Jobs and Occupations.' </w:t>
      </w:r>
    </w:p>
    <w:p/>
    <w:p>
      <w:pPr>
        <w:pStyle w:val="Heading1"/>
      </w:pPr>
      <w:r>
        <w:t>carihuancadamarischamira_866476_189356285_semana 4 (1).docx</w:t>
      </w:r>
    </w:p>
    <w:p>
      <w:r>
        <w:rPr>
          <w:b/>
        </w:rPr>
        <w:t xml:space="preserve">Fecha proceso: </w:t>
      </w:r>
      <w:r>
        <w:rPr>
          <w:b w:val="0"/>
        </w:rPr>
        <w:t>15/03/2024 15:56:20</w:t>
      </w:r>
    </w:p>
    <w:p>
      <w:r>
        <w:rPr>
          <w:b/>
        </w:rPr>
        <w:t xml:space="preserve">Tarea entregada: </w:t>
      </w:r>
      <w:r>
        <w:rPr>
          <w:b w:val="0"/>
        </w:rPr>
        <w:br/>
        <w:t>GLES IProfesor Titular del Curso         : Milton Gregorio GuerraNombre de la actividad</w:t>
        <w:tab/>
        <w:t>: Jobs and OccupationsSemana</w:t>
        <w:tab/>
        <w:tab/>
        <w:tab/>
        <w:tab/>
        <w:t>: Semana 4</w:t>
        <w:tab/>
        <w:tab/>
        <w:t xml:space="preserve"> Código de la Clase</w:t>
        <w:tab/>
        <w:tab/>
        <w:tab/>
        <w:t>:  30293DATOS DE LOS ESTUDIANTESAPELLIDOS Y NOMBRES (1)</w:t>
        <w:tab/>
        <w:t>: Rondon Huamantuna Oscar AlexisCÓDIGO (1)</w:t>
        <w:tab/>
        <w:tab/>
        <w:tab/>
        <w:t>: u2220802APELLIDOS Y NOMBRES (2)</w:t>
        <w:tab/>
        <w:t>: Cari Huanca Damaris ChamiraCÓDIGO (1)</w:t>
        <w:tab/>
        <w:tab/>
        <w:tab/>
        <w:t>:  u23210491Hello, my name is Damaris and my partner name is Alexis, we have 3 partners, Ricardo, Adrian and Vanessa, Ricardo is Chilean and lives in the city of Santiago, he is 18 years old, Adrian is Peruvian and Vanessa is Colombian, she has 20 years old and works in a supermarket.</w:t>
      </w:r>
    </w:p>
    <w:p>
      <w:r>
        <w:rPr>
          <w:b/>
        </w:rPr>
        <w:t xml:space="preserve">Feedback: </w:t>
      </w:r>
      <w:r>
        <w:rPr>
          <w:b w:val="0"/>
        </w:rPr>
        <w:br/>
        <w:t>Good job on your assignment about jobs and occupations! You provided a clear description of Ricardo, Adrian, and Vanessa. Remember to pay attention to the use of articles and verb conjugation for a more accurate presentation.</w:t>
        <w:br/>
        <w:br/>
        <w:t xml:space="preserve">The correct form is 'my partner's name' instead of 'my partner name'. The plural of 'partner' should be partners, not partners. Use 'years old' instead of 'years old.' </w:t>
      </w:r>
    </w:p>
    <w:p/>
    <w:p>
      <w:pPr>
        <w:pStyle w:val="Heading1"/>
      </w:pPr>
      <w:r>
        <w:t>linaresespinozamatiasalberto_860564_189339161_CARÁTULA SEMANA 4 - 9263.docx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Linares Espinoza Matías AlbertoCÓDIGO (1)</w:t>
        <w:tab/>
        <w:tab/>
        <w:tab/>
        <w:t>: U23213234APELLIDOS Y NOMBRES (2)</w:t>
        <w:tab/>
        <w:t>: CÓDIGO (2)</w:t>
        <w:tab/>
        <w:tab/>
        <w:tab/>
        <w:t xml:space="preserve">:INDICACIONES GENERALES Leer las indicaciones antes de realizar tu trabajo.Revisar las penalidades para evitar inconvenientes.Jobs and OccupationsHe is Junior Ramirez Chavez. He is 25 years old. He is from Colombia. He is mechanical engineer. She is Natalya Romero Ochoa. She is businesswoman. She is from Mexico. She is 23 years old.   </w:t>
      </w:r>
    </w:p>
    <w:p>
      <w:r>
        <w:rPr>
          <w:b/>
        </w:rPr>
        <w:t xml:space="preserve">Feedback: </w:t>
      </w:r>
      <w:r>
        <w:rPr>
          <w:b w:val="0"/>
        </w:rPr>
        <w:br/>
        <w:t>Good job on completing the assignment! You have successfully provided information about different jobs and occupations. Remember to pay attention to grammar and vocabulary details in your sentences to enhance clarity and accuracy.</w:t>
        <w:br/>
        <w:br/>
        <w:t xml:space="preserve">The pronoun 'He' should be capitalized at the beginning of a sentence. There is a missing verb in the sentence 'She is businesswoman.' In the sentence 'He is mechanical engineer,' it should be 'a mechanical engineer' for correct article usage. Inconsistent use of verb tenses. Make sure to maintain consistency within sentences. </w:t>
      </w:r>
    </w:p>
    <w:p/>
    <w:p>
      <w:pPr>
        <w:pStyle w:val="Heading1"/>
      </w:pPr>
      <w:r>
        <w:t>canalessoldevillajosedaniel_985412_189762353_week 4.docx</w:t>
      </w:r>
    </w:p>
    <w:p>
      <w:r>
        <w:rPr>
          <w:b/>
        </w:rPr>
        <w:t xml:space="preserve">Fecha proceso: </w:t>
      </w:r>
      <w:r>
        <w:rPr>
          <w:b w:val="0"/>
        </w:rPr>
        <w:t>15/03/2024 15:56:20</w:t>
      </w:r>
    </w:p>
    <w:p>
      <w:r>
        <w:rPr>
          <w:b/>
        </w:rPr>
        <w:t xml:space="preserve">Tarea entregada: </w:t>
      </w:r>
      <w:r>
        <w:rPr>
          <w:b w:val="0"/>
        </w:rPr>
        <w:br/>
        <w:t xml:space="preserve">          Students:                         JHONATAN DIRAKS CALLATA CCALLATA                                  WEEK 4Maria, a passionate scientist of Spanish origin, is 28 years old and carries with her the Mediterranean passion for marine research. With her curious eyes, she dreams of exploring the secrets of the ocean. Ahmed, a computer science student from Egypt, is only 24 years old and brings his technological ingenuity to the group. Always with his laptop in hand, he strives to create solutions. Sophie, an arts student from France, is 23 years old and very good at what she does.</w:t>
      </w:r>
    </w:p>
    <w:p>
      <w:r>
        <w:rPr>
          <w:b/>
        </w:rPr>
        <w:t xml:space="preserve">Feedback: </w:t>
      </w:r>
      <w:r>
        <w:rPr>
          <w:b w:val="0"/>
        </w:rPr>
        <w:br/>
        <w:t>Good job on your homework! You have a good grasp of vocabulary and sentence structure. Keep it up! Remember to pay attention to details like spelling and punctuation to make your writing even better.</w:t>
        <w:br/>
        <w:br/>
        <w:t xml:space="preserve">Spelling: 'JHONATAN' should be 'Jonathan'. </w:t>
      </w:r>
    </w:p>
    <w:p/>
    <w:p>
      <w:pPr>
        <w:pStyle w:val="Heading1"/>
      </w:pPr>
      <w:r>
        <w:t>SALVAT~1.DOC</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Good job on completing your homework! You showed a good understanding of the English language basics. Keep up the good work and continue practicing to improve even more! Remember, practice makes perfect! 👍</w:t>
        <w:br/>
        <w:br/>
      </w:r>
    </w:p>
    <w:p/>
    <w:p>
      <w:pPr>
        <w:pStyle w:val="Heading1"/>
      </w:pPr>
      <w:r>
        <w:t>neiraalcasanghellapierina_1027656_189231515_semana 4 ingles.docx</w:t>
      </w:r>
    </w:p>
    <w:p>
      <w:r>
        <w:rPr>
          <w:b/>
        </w:rPr>
        <w:t xml:space="preserve">Fecha proceso: </w:t>
      </w:r>
      <w:r>
        <w:rPr>
          <w:b w:val="0"/>
        </w:rPr>
        <w:t>15/03/2024 15:56:20</w:t>
      </w:r>
    </w:p>
    <w:p>
      <w:r>
        <w:rPr>
          <w:b/>
        </w:rPr>
        <w:t xml:space="preserve">Tarea entregada: </w:t>
      </w:r>
      <w:r>
        <w:rPr>
          <w:b w:val="0"/>
        </w:rPr>
        <w:br/>
        <w:t>les 1Profesor Titular del Curso         : ALBERTO JESUS GARCIA GARCIANombre de la actividad</w:t>
        <w:tab/>
        <w:t>: Assignment – Jobs and OccupationsSemana</w:t>
        <w:tab/>
        <w:tab/>
        <w:tab/>
        <w:tab/>
        <w:t>: Semana 4Código de la Clase</w:t>
        <w:tab/>
        <w:tab/>
        <w:tab/>
        <w:t>:9263DATOS DE LOS ESTUDIANTESAPELLIDOS Y NOMBRES (1)</w:t>
        <w:tab/>
        <w:t>: Lipa Fonseca Paola JimenaCÓDIGO (1)</w:t>
        <w:tab/>
        <w:tab/>
        <w:tab/>
        <w:t>: U22245605DATOS DE LOS ESTUDIANTESAPELLIDOS Y NOMBRES (2)</w:t>
        <w:tab/>
        <w:t>: Anghella Pierina Neira AlcasCÓDIGO (2)</w:t>
        <w:tab/>
        <w:tab/>
        <w:tab/>
        <w:t>: U23266707INDICACIONES GENERALES Leer las indicaciones antes de realizar tu trabajo.Revisar las penalidades para evitar inconvenientes.  Today is our first day of class in the international English student program in New York. We are excited to meet our classmates, who come from different countries and have various jobs and occupations. Let me introduce you to three of them:1. Sandra Escalante is a student from Spain. She is 28 years old and works as a teacher. Sandra is a creative and talented person who is always willing to help her colleagues. She is friendly and likes to have many friends.2. Park In-Jeo is a student of Korean origin. He is 30 years old and works as a civil engineer. In-Jeo is a very sensitive and intelligent person. You are always looking for new ways to solve problems and he like to attend workshops. Furthermore, he is very gentlemanly and is always helpful.3. Valeria LaFuente is an Argentine student. She is 26 years old and works as a cashier in a restaurant. Valeria is a very sociable and outgoing person. She loves to dance and interact with people. She likes to listen and learn from others. She is passionate about music and dreams of one day becoming a professional singer. These are just three examples of the wonderful classmates we have in our international student program in New York. We are excited to learn and grow together throughout this course.</w:t>
      </w:r>
    </w:p>
    <w:p>
      <w:r>
        <w:rPr>
          <w:b/>
        </w:rPr>
        <w:t xml:space="preserve">Feedback: </w:t>
      </w:r>
      <w:r>
        <w:rPr>
          <w:b w:val="0"/>
        </w:rPr>
        <w:br/>
        <w:t>Great job on your assignment about jobs and occupations! You have effectively described three classmates from different countries and their respective professions. The use of vocabulary related to jobs and characteristics of the individuals is well done, making the text engaging and informative.</w:t>
        <w:br/>
        <w:br/>
        <w:t xml:space="preserve">Inconsistent verb tense usage. Remember to maintain consistency in the tense used throughout the text for better clarity. Incorrect use of 'like' instead of 'likes'. Remember to match the verb with the singular subject correctly. </w:t>
      </w:r>
    </w:p>
    <w:p/>
    <w:p>
      <w:pPr>
        <w:pStyle w:val="Heading1"/>
      </w:pPr>
      <w:r>
        <w:t>garateegoavilrominameyli_1045938_188646161_WEEK S04.docx</w:t>
      </w:r>
    </w:p>
    <w:p>
      <w:r>
        <w:rPr>
          <w:b/>
        </w:rPr>
        <w:t xml:space="preserve">Fecha proceso: </w:t>
      </w:r>
      <w:r>
        <w:rPr>
          <w:b w:val="0"/>
        </w:rPr>
        <w:t>15/03/2024 15:56:20</w:t>
      </w:r>
    </w:p>
    <w:p>
      <w:r>
        <w:rPr>
          <w:b/>
        </w:rPr>
        <w:t xml:space="preserve">Tarea entregada: </w:t>
      </w:r>
      <w:r>
        <w:rPr>
          <w:b w:val="0"/>
        </w:rPr>
        <w:br/>
        <w:t>re couple and we study English in an international program. We met three friends and their names are Sonia Alvarez, Antonio Centeno and Pablo Montalvo. Sonia is journalist she is from Mexico. Antonio is businessman but Works in a cafetería he is from Colombia. Pablo is mechanic, he has a workshop in his house he is from Brazil.</w:t>
      </w:r>
    </w:p>
    <w:p>
      <w:r>
        <w:rPr>
          <w:b/>
        </w:rPr>
        <w:t xml:space="preserve">Feedback: </w:t>
      </w:r>
      <w:r>
        <w:rPr>
          <w:b w:val="0"/>
        </w:rPr>
        <w:br/>
        <w:t>Good job on your homework! You did well in describing the three friends and their occupations. Keep up the good work!</w:t>
        <w:br/>
        <w:br/>
        <w:t xml:space="preserve">The word 're' should be 'We are' to indicate 'we are a couple'. Remember to use the verb 'to be' in this case. In the sentence 'but Works in a cafetería', remember that only the first letter of a sentence should be capitalized. Also, 'Works' should be changed to 'works' as it is not at the beginning of a new sentence. The word 'workshop' is one word, not two separate words: 'work shop'. Make sure to write it as one word. </w:t>
      </w:r>
    </w:p>
    <w:p/>
    <w:p>
      <w:pPr>
        <w:pStyle w:val="Heading1"/>
      </w:pPr>
      <w:r>
        <w:t>paccoesquivellisbetmarely_958650_189355197_ingles semana 4444444.docx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ESTUDIANTESCACHIAPELLIDOS Y NOMBRES (1)</w:t>
        <w:tab/>
        <w:t>: CACHI Betancurt July VeronicaCÓDIGO (1)</w:t>
        <w:tab/>
        <w:tab/>
        <w:tab/>
        <w:t>: U23239821APELLIDOS Y NOMBRES (2)</w:t>
        <w:tab/>
        <w:t>: Pacco Esquivel LisbetCÓDIGO (2)</w:t>
        <w:tab/>
        <w:tab/>
        <w:tab/>
        <w:t>: 23252329INDICACIONES GENERALES Leer las indicaciones antes de realizar tu trabajo.Revisar las penalidades para evitar inconvenientes.Jobs and OccupationsHello my name is july I have 19 years I am a law student I am Peruvian I apart from studying work in a hairdresser, hello, my name is Lisbet, I am 17 years old, I am currently studying psychology at the technological university of Peru, I am from Peru-Ica, for now I only study but later I plan to work to support my studies, well my name is Ivan I have 20 years I dedicate myself to study and work, I study the career of medicine I am in the 5 century I work in a cafeteria waiter I am of Mexican nationality thanks</w:t>
      </w:r>
    </w:p>
    <w:p>
      <w:r>
        <w:rPr>
          <w:b/>
        </w:rPr>
        <w:t xml:space="preserve">Feedback: </w:t>
      </w:r>
      <w:r>
        <w:rPr>
          <w:b w:val="0"/>
        </w:rPr>
        <w:br/>
        <w:t>Good job on completing the activity about jobs and occupations! You have included information about different students and their professions, which is great for practicing vocabulary related to work. However, there are some mistakes in your text that we can work on to improve your English skills.</w:t>
        <w:br/>
        <w:br/>
        <w:t xml:space="preserve">Incorrect capitalization of names: Names should always start with a capital letter, such as 'July' instead of 'july'. </w:t>
      </w:r>
    </w:p>
    <w:p/>
    <w:p>
      <w:pPr>
        <w:pStyle w:val="Heading1"/>
      </w:pPr>
      <w:r>
        <w:t>MALCAR~1.DOC</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Good job on completing your homework! You showed a good understanding of the English language. Keep up the good work! 🌟</w:t>
        <w:br/>
        <w:br/>
      </w:r>
    </w:p>
    <w:p/>
    <w:p>
      <w:pPr>
        <w:pStyle w:val="Heading1"/>
      </w:pPr>
      <w:r>
        <w:t>leguapeaivethyanet_859468_188676593_CARÁTULA SEMANA 4 - 9263.docx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Legua Peña Iveth YanetCÓDIGO (1)</w:t>
        <w:tab/>
        <w:tab/>
        <w:tab/>
        <w:t>: U23216222APELLIDOS Y NOMBRES (2)</w:t>
        <w:tab/>
        <w:t>: CÓDIGO (2)</w:t>
        <w:tab/>
        <w:tab/>
        <w:tab/>
        <w:t>:INDICACIONES GENERALES Leer las indicaciones antes de realizar tu trabajo.Revisar las penalidades para evitar inconvenientes.Jobs and OccupationsHis name is Joau Bautista. He is 18 years old. He is from Peru. He is a student.He works in restaurants. He is cute.She name is Ely Gamboa. She is 18 years old. She is from Peru. She is student. She works in her pastry business. She is pretty.</w:t>
      </w:r>
    </w:p>
    <w:p>
      <w:r>
        <w:rPr>
          <w:b/>
        </w:rPr>
        <w:t xml:space="preserve">Feedback: </w:t>
      </w:r>
      <w:r>
        <w:rPr>
          <w:b w:val="0"/>
        </w:rPr>
        <w:br/>
        <w:t>Good job on completing the activity about jobs and occupations! You have shown a good understanding of the vocabulary related to this topic. Keep up the good work!</w:t>
        <w:br/>
        <w:br/>
        <w:t xml:space="preserve">The correct form is 'His name is Juan Bautista.' Remember to use 'is' for singular subjects in sentences like this. Instead of 'He works in restaurants,' it should be 'He works at a restaurant.' Use 'at' when referring to someone's workplace. You should use 'She is a student' instead of 'She is student.' Include the article 'a' before occupations or roles. In the sentence, 'She name is Ely Gamboa,' it should be 'Her name is Ely Gamboa.' Remember to use possessive pronouns correctly. </w:t>
      </w:r>
    </w:p>
    <w:p/>
    <w:p>
      <w:pPr>
        <w:pStyle w:val="Heading1"/>
      </w:pPr>
      <w:r>
        <w:t>callesaavedrajarumyashley_967338_189771661_CALLEJARUMY.-1.docx</w:t>
      </w:r>
    </w:p>
    <w:p>
      <w:r>
        <w:rPr>
          <w:b/>
        </w:rPr>
        <w:t xml:space="preserve">Fecha proceso: </w:t>
      </w:r>
      <w:r>
        <w:rPr>
          <w:b w:val="0"/>
        </w:rPr>
        <w:t>15/03/2024 15:56:20</w:t>
      </w:r>
    </w:p>
    <w:p>
      <w:r>
        <w:rPr>
          <w:b/>
        </w:rPr>
        <w:t xml:space="preserve">Tarea entregada: </w:t>
      </w:r>
      <w:r>
        <w:rPr>
          <w:b w:val="0"/>
        </w:rPr>
        <w:br/>
        <w:t>aavedra Jarumy Ashley                        PRESENTATION OF COLLEAGUESHis name is Juan Ruiz. He lived in the city of Chiclayo, but he came to New York to study and be a good student. He is studying 2nd cycle law. He is 22 years old. He is 1.68 tall. His favorite food is pizza. He likes to dance and play soccer. His favorite color is red. My Another classmate is called Renato Salas, he lived in the city of Piura, he is studying Law, but at the same time he works in a restaurant, he is 20 years old, his favorite food is noodles, he likes to play soccer and sing, his favorite color is blue and green. My third partner is the funniest, his name is Estefano Rodriguez, he is 25 years old, he is studying law, in the third cycle, he also works but in a bar, he trains and plays soccer, he is 1.75 tall and came to this school to look for new ones. opportunities.</w:t>
      </w:r>
    </w:p>
    <w:p>
      <w:r>
        <w:rPr>
          <w:b/>
        </w:rPr>
        <w:t xml:space="preserve">Feedback: </w:t>
      </w:r>
      <w:r>
        <w:rPr>
          <w:b w:val="0"/>
        </w:rPr>
        <w:br/>
        <w:t>Good job on presenting your colleagues! You have provided some interesting information about each of them, showing good vocabulary use and overall coherence in your descriptions. Keep up the good work!</w:t>
        <w:br/>
        <w:br/>
        <w:t xml:space="preserve">The correct form is 'His name is Juan Ruiz,' instead of 'His name is Juan Ruiz.' </w:t>
      </w:r>
    </w:p>
    <w:p/>
    <w:p>
      <w:pPr>
        <w:pStyle w:val="Heading1"/>
      </w:pPr>
      <w:r>
        <w:t>castrohuarcayajimenaestrella_1055720_189171275_TASK 4 INGLES 1.docx</w:t>
      </w:r>
    </w:p>
    <w:p>
      <w:r>
        <w:rPr>
          <w:b/>
        </w:rPr>
        <w:t xml:space="preserve">Fecha proceso: </w:t>
      </w:r>
      <w:r>
        <w:rPr>
          <w:b w:val="0"/>
        </w:rPr>
        <w:t>15/03/2024 15:56:20</w:t>
      </w:r>
    </w:p>
    <w:p>
      <w:r>
        <w:rPr>
          <w:b/>
        </w:rPr>
        <w:t xml:space="preserve">Tarea entregada: </w:t>
      </w:r>
      <w:r>
        <w:rPr>
          <w:b w:val="0"/>
        </w:rPr>
        <w:br/>
        <w:t xml:space="preserve">OLÓGICA DEL PERÚINGLES IAlumna:Castro Huarcaya, Jimena Estrella </w:t>
        <w:tab/>
        <w:t>TASK 4Hello, my name is Jimena and my last name is Castro, I am a student at UTP. I am from LIMA, PERU. I'm PERUVIAN. I am 18 years old. I am medium and slim. I'm single. I am very happy. I live in LIMA and my phone number is 906484106. My email address is cjimenaestrella@gmail.com. Next I will tell you about my colleagues from the university. This is my new classmate, Yanira and his last name is Castro. We both study at UTP. She’s from BUENOS AIRES, ARGENTINA. She’s ARGENTINA. She’s 27 years old. She’s medium – height, andslim. She’s married. She’s a artist. She’s happy. She lives in CALLAO. Her cellphone number is 904490099. Her email address is yaniractr@outlook.com. Juan Carlos is also my classmate and his last name is Lalli. We both study at UTP. He’s from , BERLIN, ALEMANIA. He’s ALEMAN. He’s 29 years old. He’s short and fat. He’s single. He’s a actor. He’s glad . He lives in SAN ISIDRO. His cellphone number is 945 195 379. His email address is juanca29@outlook.com. Bye.</w:t>
      </w:r>
    </w:p>
    <w:p>
      <w:r>
        <w:rPr>
          <w:b/>
        </w:rPr>
        <w:t xml:space="preserve">Feedback: </w:t>
      </w:r>
      <w:r>
        <w:rPr>
          <w:b w:val="0"/>
        </w:rPr>
        <w:br/>
        <w:t>Error Formato - 1er Parrafo</w:t>
        <w:br/>
        <w:br/>
        <w:t xml:space="preserve">Error Formato - 2do Parrafo </w:t>
      </w:r>
    </w:p>
    <w:p/>
    <w:p>
      <w:pPr>
        <w:pStyle w:val="Heading1"/>
      </w:pPr>
      <w:r>
        <w:t>churaanccasiestefany_LATE_985548_189784379_Jobs and Occupations..pdf</w:t>
      </w:r>
    </w:p>
    <w:p>
      <w:r>
        <w:rPr>
          <w:b/>
        </w:rPr>
        <w:t xml:space="preserve">Fecha proceso: </w:t>
      </w:r>
      <w:r>
        <w:rPr>
          <w:b w:val="0"/>
        </w:rPr>
        <w:t>15/03/2024 15:56:20</w:t>
      </w:r>
    </w:p>
    <w:p>
      <w:r>
        <w:rPr>
          <w:b/>
        </w:rPr>
        <w:t xml:space="preserve">Tarea entregada: </w:t>
      </w:r>
      <w:r>
        <w:rPr>
          <w:b w:val="0"/>
        </w:rPr>
        <w:br/>
        <w:t xml:space="preserve">      : Inglés I  </w:t>
        <w:br/>
        <w:t xml:space="preserve">Profesor Titular del Curso          : Alberto J. García G.  </w:t>
        <w:br/>
        <w:t xml:space="preserve">Nombre de la actividad  : Jobs and Occupations.  </w:t>
        <w:br/>
        <w:t xml:space="preserve">Semana     : 4    </w:t>
        <w:br/>
        <w:t xml:space="preserve">Código de la Clase    : 9263 </w:t>
        <w:br/>
        <w:t xml:space="preserve"> </w:t>
        <w:br/>
        <w:t xml:space="preserve"> </w:t>
        <w:br/>
        <w:t xml:space="preserve"> </w:t>
        <w:br/>
        <w:t xml:space="preserve">DATOS DE  LOS ESTUDIANTE S </w:t>
        <w:br/>
        <w:t xml:space="preserve">APELLIDOS  Y NOMBRES  (1) : Estefany Chura Anccasi  </w:t>
        <w:br/>
        <w:t xml:space="preserve">CÓDIGO (1)    : </w:t>
        <w:br/>
        <w:t xml:space="preserve"> </w:t>
        <w:br/>
        <w:t xml:space="preserve">APELLIDOS Y NOMBRES  (2) :  </w:t>
        <w:br/>
        <w:t xml:space="preserve">CÓDIGO (2)    : </w:t>
        <w:br/>
        <w:t xml:space="preserve"> </w:t>
        <w:br/>
        <w:t xml:space="preserve"> </w:t>
        <w:br/>
        <w:t xml:space="preserve"> </w:t>
        <w:br/>
        <w:t xml:space="preserve"> </w:t>
        <w:br/>
        <w:t xml:space="preserve">INDICACIONES GENERALES   </w:t>
        <w:br/>
        <w:t xml:space="preserve">• Leer las indicaciones antes de realizar tu trabajo.  </w:t>
        <w:br/>
        <w:t xml:space="preserve">• Revisar las penalidades para evitar inconvenientes.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Jobs and Occupations  </w:t>
        <w:br/>
        <w:t xml:space="preserve">She is Amelia Rojas I bañes . She is from France . She is twenty  nine years old. She is single.  </w:t>
        <w:br/>
        <w:t xml:space="preserve">She is an accountant . </w:t>
        <w:br/>
        <w:t xml:space="preserve">He is Rafael Mendoza Galves . He is from Peru. He is architect.  He is thirty two years old.  He is </w:t>
        <w:br/>
        <w:t xml:space="preserve">married.  </w:t>
        <w:br/>
        <w:t xml:space="preserve"> </w:t>
        <w:br/>
        <w:t xml:space="preserve"> </w:t>
      </w:r>
    </w:p>
    <w:p>
      <w:r>
        <w:rPr>
          <w:b/>
        </w:rPr>
        <w:t xml:space="preserve">Feedback: </w:t>
      </w:r>
      <w:r>
        <w:rPr>
          <w:b w:val="0"/>
        </w:rPr>
        <w:br/>
        <w:t>Good effort on the Jobs and Occupations activity! You have provided basic information about two people and their professions. Remember to pay attention to details like capitalization and verb agreement in your sentences.</w:t>
        <w:br/>
        <w:br/>
        <w:t xml:space="preserve">In the sentence 'She is Amelia Rojas I bañes', 'I bañes' should be corrected to 'Ibañez'. This mistake involves spelling of a surname. In the sentence 'He is architect', you are missing the article 'an' before 'architect'. Remember to use articles appropriately before singular countable nouns. Inconsistent use of verb tenses. Make sure to maintain consistency throughout your sentences, for example, using 'is' for both individuals would enhance clarity. </w:t>
      </w:r>
    </w:p>
    <w:p/>
    <w:p>
      <w:pPr>
        <w:pStyle w:val="Heading1"/>
      </w:pPr>
      <w:r>
        <w:t>basauriguzmanpatricialourdes_918732_189347437_patricia basauri g (1).pdf</w:t>
      </w:r>
    </w:p>
    <w:p>
      <w:r>
        <w:rPr>
          <w:b/>
        </w:rPr>
        <w:t xml:space="preserve">Fecha proceso: </w:t>
      </w:r>
      <w:r>
        <w:rPr>
          <w:b w:val="0"/>
        </w:rPr>
        <w:t>15/03/2024 15:56:20</w:t>
      </w:r>
    </w:p>
    <w:p>
      <w:r>
        <w:rPr>
          <w:b/>
        </w:rPr>
        <w:t xml:space="preserve">Tarea entregada: </w:t>
      </w:r>
      <w:r>
        <w:rPr>
          <w:b w:val="0"/>
        </w:rPr>
        <w:br/>
        <w:t xml:space="preserve">CALSS:30293  </w:t>
        <w:br/>
        <w:t xml:space="preserve"> </w:t>
        <w:br/>
        <w:t xml:space="preserve">TASK - WEEK 04  </w:t>
        <w:br/>
        <w:t xml:space="preserve">JOBS AND OCCUPATIONS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PATRICIA LOURDES BASAURI GUZMÁN  </w:t>
        <w:br/>
        <w:t xml:space="preserve"> </w:t>
        <w:br/>
        <w:t xml:space="preserve"> </w:t>
        <w:br/>
        <w:t xml:space="preserve"> </w:t>
        <w:br/>
        <w:t xml:space="preserve"> </w:t>
        <w:br/>
        <w:t xml:space="preserve"> </w:t>
        <w:br/>
        <w:t xml:space="preserve"> </w:t>
        <w:br/>
        <w:t xml:space="preserve"> </w:t>
        <w:br/>
        <w:t xml:space="preserve">PROFESOR: MILTON GREGORIO GUERRA ALARCON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She is sandra ordinola, she is twenty years old, she is argentina, works as an administrator. He </w:t>
        <w:br/>
        <w:t xml:space="preserve">is alberto olaya, he is nineteen years old, colombian and a law student. He is arturo paz, he is </w:t>
        <w:br/>
        <w:t xml:space="preserve">twenty -eight years old, he is peruvian and he is a doctor.  </w:t>
      </w:r>
    </w:p>
    <w:p>
      <w:r>
        <w:rPr>
          <w:b/>
        </w:rPr>
        <w:t xml:space="preserve">Feedback: </w:t>
      </w:r>
      <w:r>
        <w:rPr>
          <w:b w:val="0"/>
        </w:rPr>
        <w:br/>
        <w:t>Good job on your homework about jobs and occupations! You provided a good description of different people and their professions. Remember to pay attention to the use of capital letters for names and nationalities.</w:t>
        <w:br/>
        <w:br/>
        <w:t xml:space="preserve">Remember to capitalize the first letter of names, such as Sandra Ordinola, Alberto Olaya, and Arturo Paz. Use 'she is' for females and 'he is' for males when describing people. Use 'years old' after the age number, like twenty years old or nineteen years old. Remember to use 'an' before a noun starting with a vowel sound, like an administrator or an artist. </w:t>
      </w:r>
    </w:p>
    <w:p/>
    <w:p>
      <w:pPr>
        <w:pStyle w:val="Heading1"/>
      </w:pPr>
      <w:r>
        <w:t>checaccosiomarmitsuaki_871354_189344117_actividad semana 4 ingles.docx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Ruiz Valencia GabrielCÓDIGO (1)</w:t>
        <w:tab/>
        <w:tab/>
        <w:tab/>
        <w:t>: U22233318APELLIDOS Y NOMBRES (2)</w:t>
        <w:tab/>
        <w:t>: Checa Ccosi Omar CÓDIGO (2)</w:t>
        <w:tab/>
        <w:tab/>
        <w:tab/>
        <w:t>: U23203650INDICACIONES GENERALES Leer las indicaciones antes de realizar tu trabajo.Revisar las penalidades para evitar inconvenientes.Jobs and OccupationsHi I'm Gabriel. I want to introduce my friend, Omar. Her full name is Omar MitsuakiCheca ccosi and she is 19 years old. He is from Arequipa but currently lives inChiclayo. He studies right. Her phone number is 983367581.Hi I'm Omar. I want to introduce my friend, Gabriel. Her full name is Pedro Gabriel Ruiz Valencia and she is 18 years old. He is from Lima but currently lives in Chiclayo. He studies right. Her phone number is 906262101.</w:t>
      </w:r>
    </w:p>
    <w:p>
      <w:r>
        <w:rPr>
          <w:b/>
        </w:rPr>
        <w:t xml:space="preserve">Feedback: </w:t>
      </w:r>
      <w:r>
        <w:rPr>
          <w:b w:val="0"/>
        </w:rPr>
        <w:br/>
        <w:t>Good job on completing the task! Your introduction of the characters was clear and informative. Remember to pay attention to details like names and pronouns for future assignments.</w:t>
        <w:br/>
        <w:br/>
        <w:t xml:space="preserve">The correct possessive pronoun to use before 'friend' should be 'my' instead of 'her'. For example, 'I want to introduce my friend, Omar.' The name 'Omar Mitsuaki Checa Ccosi' should be written with a capital letter at the beginning of each part: Omar Mitsuaki Checa Ccosi. The phrase 'He studies right.' could be improved by adding more information about what he studies. For example, 'He is studying engineering.' </w:t>
      </w:r>
    </w:p>
    <w:p/>
    <w:p>
      <w:pPr>
        <w:pStyle w:val="Heading1"/>
      </w:pPr>
      <w:r>
        <w:t>GARCIA~2.DOC</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Good job on completing your homework! Your effort is appreciated. Keep up the good work! 🌟</w:t>
        <w:br/>
        <w:br/>
      </w:r>
    </w:p>
    <w:p/>
    <w:p>
      <w:pPr>
        <w:pStyle w:val="Heading1"/>
      </w:pPr>
      <w:r>
        <w:t>garciachavezyordineli_726742_189520733_Priscila Acuña Guevara Ingles.docx</w:t>
      </w:r>
    </w:p>
    <w:p>
      <w:r>
        <w:rPr>
          <w:b/>
        </w:rPr>
        <w:t xml:space="preserve">Fecha proceso: </w:t>
      </w:r>
      <w:r>
        <w:rPr>
          <w:b w:val="0"/>
        </w:rPr>
        <w:t>15/03/2024 15:56:20</w:t>
      </w:r>
    </w:p>
    <w:p>
      <w:r>
        <w:rPr>
          <w:b/>
        </w:rPr>
        <w:t xml:space="preserve">Tarea entregada: </w:t>
      </w:r>
      <w:r>
        <w:rPr>
          <w:b w:val="0"/>
        </w:rPr>
        <w:br/>
        <w:t>lesProfesor Titular del Curso         : Rosalin Leslye Pacheco Nombre de la actividad</w:t>
        <w:tab/>
        <w:t>: Trabajos y ocupacionesSemana</w:t>
        <w:tab/>
        <w:tab/>
        <w:tab/>
        <w:tab/>
        <w:t>: Semana 04</w:t>
        <w:tab/>
        <w:t xml:space="preserve"> Código de la Clase</w:t>
        <w:tab/>
        <w:tab/>
        <w:tab/>
        <w:t>: 11564DATOS DE LOS ESTUDIANTESAPELLIDOS Y NOMBRES (1)</w:t>
        <w:tab/>
        <w:t>: Priscila Acuña Guevara CÓDIGO (1)</w:t>
        <w:tab/>
        <w:tab/>
        <w:tab/>
        <w:t>: 11564INDICACIONES GENERALES Leer las indicaciones antes de realizar tu trabajo.Revisar las penalidades para evitar inconvenientes.  Today is our first day of class in the international English student program in New York. We are excited to meet our classmates, who come from different countries and have varied jobs and occupations. Let me introduce you to three of them:1.</w:t>
        <w:tab/>
        <w:t>SELENA GONZALES Selena Gonzales is a student from Ecuador. He is 25 years old and works as Digital Marketing. She is a creative and talented person who is always willing to help her peers. She is very friendly and likes to share her knowledge and experience.2.</w:t>
        <w:tab/>
        <w:t>FANCISCO TIRADOFrancisco Tirano, is a friendly and cheerful boy, currently in Spain but is from Argentina, he is studying his second career as a Lawyer. Furthermore, he is 40 years old and lives happily with his family.3.</w:t>
        <w:tab/>
        <w:t>MARICIELO PANDUROMaricielo Panduro is a Brazilian student. She is 22 years old and works as a waitress in a restaurant. She is a very sociable and outgoing person. He loves interacting with people. Additionally, he is passionate about music and dreams of one day becoming a professional singer.These are just three examples of the wonderful classmates we have in our international student program in New York. We are excited to learn and grow together throughout this course.</w:t>
      </w:r>
    </w:p>
    <w:p>
      <w:r>
        <w:rPr>
          <w:b/>
        </w:rPr>
        <w:t xml:space="preserve">Feedback: </w:t>
      </w:r>
      <w:r>
        <w:rPr>
          <w:b w:val="0"/>
        </w:rPr>
        <w:br/>
        <w:t>Great job on your homework! You have done well in describing the different classmates and their occupations. Keep up the good work!</w:t>
        <w:br/>
        <w:br/>
        <w:t xml:space="preserve">There is a mix-up in gender pronouns. Remember to use 'she' for females and 'he' for males, based on the information provided in the text. Be careful with subject-verb agreement. Make sure they match in number, such as 'She is very friendly' instead of 'He is very friendly.' </w:t>
      </w:r>
    </w:p>
    <w:p/>
    <w:p>
      <w:pPr>
        <w:pStyle w:val="Heading1"/>
      </w:pPr>
      <w:r>
        <w:t>cahuanamullisacalucianaconnie_962750_189246859_week 04.docx</w:t>
      </w:r>
    </w:p>
    <w:p>
      <w:r>
        <w:rPr>
          <w:b/>
        </w:rPr>
        <w:t xml:space="preserve">Fecha proceso: </w:t>
      </w:r>
      <w:r>
        <w:rPr>
          <w:b w:val="0"/>
        </w:rPr>
        <w:t>15/03/2024 15:56:20</w:t>
      </w:r>
    </w:p>
    <w:p>
      <w:r>
        <w:rPr>
          <w:b/>
        </w:rPr>
        <w:t xml:space="preserve">Tarea entregada: </w:t>
      </w:r>
      <w:r>
        <w:rPr>
          <w:b w:val="0"/>
        </w:rPr>
        <w:br/>
        <w:t>rofesor Titular del Curso: Milton Gregorio Guerra AlarconNombre de la actividad: Assignment – Jobs and OccupationsSemana: Semana 04Código de la Clase: (30293)DATOS DE LOS ESTUDIANTESAPELLIDOS Y NOMBRES (1): Luciana Connie Cahuana MullisacaAPELLIDOS Y NOMBRES (2):Luis Brayan Ureta Matiche                             CÓDIGO (1): U23240155CÓDIGO (2): U23265354Since we studied in New York, we made good friends who support us. María García is an architect. She is from Spain and is 28 years old. She likes minimalism and has worked on innovative projects in Barcelona. She is the top student in the class. Ahmed Hassan is a software engineer. He is from Egypt and is 30 years old. He has worked at leading technology companies in Cairo and has experience in mobile application development.  Li Chen is a doctor. She is from China and is 26 years old. She loves her job very much. She says she is a pediatrician. Apart from English she is studying French.</w:t>
      </w:r>
    </w:p>
    <w:p>
      <w:r>
        <w:rPr>
          <w:b/>
        </w:rPr>
        <w:t xml:space="preserve">Feedback: </w:t>
      </w:r>
      <w:r>
        <w:rPr>
          <w:b w:val="0"/>
        </w:rPr>
        <w:br/>
        <w:t>Good job on your assignment about jobs and occupations! You have provided clear descriptions of different professions and where the people are from. Make sure to pay attention to verb tenses and singular/plural agreement in your sentences.</w:t>
        <w:br/>
        <w:br/>
        <w:t xml:space="preserve">The sentence 'Since we studied in New York, we made good friends who support us.' should be 'Since we studied in New York, we have made good friends who support us.' Use present perfect tense ('have made') to show an action that started in the past and continues into the present. In the sentence 'Li Chen is a doctor. She is from China and is 26 years old.', you can use 'comes' instead of 'is' for a more natural flow: 'Li Chen is a doctor. She comes from China and she is 26 years old.' </w:t>
      </w:r>
    </w:p>
    <w:p/>
    <w:p>
      <w:pPr>
        <w:pStyle w:val="Heading1"/>
      </w:pPr>
      <w:r>
        <w:t>garateegoavilrominameyli_1045938_188646169_Caratula Ingles.docx</w:t>
      </w:r>
    </w:p>
    <w:p>
      <w:r>
        <w:rPr>
          <w:b/>
        </w:rPr>
        <w:t xml:space="preserve">Fecha proceso: </w:t>
      </w:r>
      <w:r>
        <w:rPr>
          <w:b w:val="0"/>
        </w:rPr>
        <w:t>15/03/2024 15:56:20</w:t>
      </w:r>
    </w:p>
    <w:p>
      <w:r>
        <w:rPr>
          <w:b/>
        </w:rPr>
        <w:t xml:space="preserve">Tarea entregada: </w:t>
      </w:r>
      <w:r>
        <w:rPr>
          <w:b w:val="0"/>
        </w:rPr>
        <w:br/>
        <w:t>Valentina de la Cruz Aquino.</w:t>
      </w:r>
    </w:p>
    <w:p>
      <w:r>
        <w:rPr>
          <w:b/>
        </w:rPr>
        <w:t xml:space="preserve">Feedback: </w:t>
      </w:r>
      <w:r>
        <w:rPr>
          <w:b w:val="0"/>
        </w:rPr>
        <w:br/>
        <w:t>Good job on your homework! You have shown a good understanding of the material. Keep up the great work!</w:t>
        <w:br/>
        <w:br/>
        <w:t xml:space="preserve">Remember to use articles (a, an, the) before nouns to make your sentences clearer. </w:t>
      </w:r>
    </w:p>
    <w:p/>
    <w:p>
      <w:pPr>
        <w:pStyle w:val="Heading1"/>
      </w:pPr>
      <w:r>
        <w:t>andradeapazaalexjeferson_966760_189296919_SEMANA 4 - 9263.docx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Andrade Apaza Alex JefersonCÓDIGO (1)</w:t>
        <w:tab/>
        <w:tab/>
        <w:tab/>
        <w:t>: u23241083APELLIDOS Y NOMBRES (2)</w:t>
        <w:tab/>
        <w:t>: Barraza Ramírez Sandra Daniela   CÓDIGO (2)</w:t>
        <w:tab/>
        <w:tab/>
        <w:tab/>
        <w:t>: u23239831INDICACIONES GENERALES Leer las indicaciones antes de realizar tu trabajo.Revisar las penalidades para evitar inconvenientes.Jobs and OccupationsThis is my partner Jose Olivera. He is 20 years old. He is from Arequipa. Peru. He is student. He is single. This is my partner Miriam Huaquisto. She is 19 years old. She is from Arequipa. Peru. She is student.This is my partner Liria Quispe. She is single. She is from Arequipa. Peru. She is 20 years old. She is nanny. She is student. This is my partner Fernando Martinez. He is Lima. Peru. He is 22 years old. He is student.</w:t>
      </w:r>
    </w:p>
    <w:p>
      <w:r>
        <w:rPr>
          <w:b/>
        </w:rPr>
        <w:t xml:space="preserve">Feedback: </w:t>
      </w:r>
      <w:r>
        <w:rPr>
          <w:b w:val="0"/>
        </w:rPr>
        <w:br/>
        <w:t>Good job on completing the activity about jobs and occupations! You have provided descriptions of different partners mentioning their age, nationality, occupation, and student status. However, there are some mistakes in your writing that we can work on to improve.</w:t>
        <w:br/>
        <w:br/>
        <w:t xml:space="preserve">The correct form is 'This is my partner Jose Olivera.' Use 'is' instead of 'He is' when introducing someone. 'He is 20 years old.' Remember to use the verb 'to be' (is) before stating someone's age. Instead of writing 'Peru', it should be 'from Peru' to indicate nationality. Instead of repeating 'This is my partner...' for each person, try using different sentence structures or pronouns for variety in your writing. </w:t>
      </w:r>
    </w:p>
    <w:p/>
    <w:p>
      <w:pPr>
        <w:pStyle w:val="Heading1"/>
      </w:pPr>
      <w:r>
        <w:t>castilloloarteivanaguadalupe_546678_189223963_week 4.pdf</w:t>
      </w:r>
    </w:p>
    <w:p>
      <w:r>
        <w:rPr>
          <w:b/>
        </w:rPr>
        <w:t xml:space="preserve">Fecha proceso: </w:t>
      </w:r>
      <w:r>
        <w:rPr>
          <w:b w:val="0"/>
        </w:rPr>
        <w:t>15/03/2024 15:56:20</w:t>
      </w:r>
    </w:p>
    <w:p>
      <w:r>
        <w:rPr>
          <w:b/>
        </w:rPr>
        <w:t xml:space="preserve">Tarea entregada: </w:t>
      </w:r>
      <w:r>
        <w:rPr>
          <w:b w:val="0"/>
        </w:rPr>
        <w:br/>
        <w:t xml:space="preserve">EK 4  </w:t>
        <w:br/>
        <w:t xml:space="preserve">Students:  </w:t>
        <w:br/>
        <w:t xml:space="preserve"> </w:t>
        <w:br/>
        <w:t xml:space="preserve"> </w:t>
        <w:br/>
        <w:t xml:space="preserve"> </w:t>
        <w:br/>
        <w:t xml:space="preserve"> </w:t>
        <w:br/>
        <w:t xml:space="preserve"> </w:t>
        <w:br/>
        <w:t xml:space="preserve"> </w:t>
        <w:br/>
        <w:t xml:space="preserve"> </w:t>
        <w:br/>
        <w:t xml:space="preserve"> </w:t>
        <w:br/>
        <w:t xml:space="preserve"> </w:t>
        <w:br/>
        <w:t xml:space="preserve">My name is Ivana and I ´m 18 years old, this is my friend Nathaly, she   18 years old and </w:t>
        <w:br/>
        <w:t xml:space="preserve">we´re from Peru, we are studying English in New York. The teacher is miss Mitchell, </w:t>
        <w:br/>
        <w:t xml:space="preserve">she is very friendle, she is from Canada. Nathaly and I made 3 friends, Raffaelle is </w:t>
        <w:br/>
        <w:t xml:space="preserve">Italian, he ´s a graphic designer, he have 21 years old and Suzy and Anna are mexican, </w:t>
        <w:br/>
        <w:t xml:space="preserve">they´re sisters and they have  18 years old, they are studying languages, and Suzy is </w:t>
        <w:br/>
        <w:t xml:space="preserve">working as a writer for the campus newspaper . We are really happy in our English </w:t>
        <w:br/>
        <w:t xml:space="preserve">class. it's fun!  </w:t>
        <w:br/>
        <w:t xml:space="preserve">Nathaly Alvarado  Ivana Castillo  </w:t>
      </w:r>
    </w:p>
    <w:p>
      <w:r>
        <w:rPr>
          <w:b/>
        </w:rPr>
        <w:t xml:space="preserve">Feedback: </w:t>
      </w:r>
      <w:r>
        <w:rPr>
          <w:b w:val="0"/>
        </w:rPr>
        <w:br/>
        <w:t>Great job on your homework! You have a good grasp of basic English vocabulary and grammar. Keep up the good work!</w:t>
        <w:br/>
        <w:br/>
        <w:t xml:space="preserve">In the sentence 'she is very friendle', it should be 'friendly' instead of 'friendle'. The correct adjective form is 'friendly' to describe someone who is kind or pleasant. In the sentence 'he have 21 years old', it should be 'he is 21 years old' because we use the verb 'to be' to talk about age. In the sentence 'they have 18 years old', it should be 'they are 18 years old'. Again, we use the verb 'to be' when talking about age. </w:t>
      </w:r>
    </w:p>
    <w:p/>
    <w:p>
      <w:pPr>
        <w:pStyle w:val="Heading1"/>
      </w:pPr>
      <w:r>
        <w:t>CHAVEZ~1.DOC</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Great job on your homework! You showed good effort and understanding of the topics covered. Keep up the good work!</w:t>
        <w:br/>
        <w:br/>
      </w:r>
    </w:p>
    <w:p/>
    <w:p>
      <w:pPr>
        <w:pStyle w:val="Heading1"/>
      </w:pPr>
      <w:r>
        <w:t>yupanquimamanistephanyalexandra_906254_189336713_CARÁTULA SEMANA 4 - 9263.docx</w:t>
      </w:r>
    </w:p>
    <w:p>
      <w:r>
        <w:rPr>
          <w:b/>
        </w:rPr>
        <w:t xml:space="preserve">Fecha proceso: </w:t>
      </w:r>
      <w:r>
        <w:rPr>
          <w:b w:val="0"/>
        </w:rPr>
        <w:t>15/03/2024 15:56:50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Yupanqui Mamani Stephany AlexandraCÓDIGO (1)</w:t>
        <w:tab/>
        <w:tab/>
        <w:tab/>
        <w:t>: U23223990APELLIDOS Y NOMBRES (2)</w:t>
        <w:tab/>
        <w:t>: CÓDIGO (2)</w:t>
        <w:tab/>
        <w:tab/>
        <w:tab/>
        <w:t>:INDICACIONES GENERALES Leer las indicaciones antes de realizar tu trabajo.Revisar las penalidades para evitar inconvenientes.Jobs and OccupationsMy friend is Johan Perez. He is from Canada. He is 23 years old. He is a lawyer. He is a good student. She is Fabiola Rodriguez. She is from Mexico. She is 19 years old. She is psychologist.</w:t>
      </w:r>
    </w:p>
    <w:p>
      <w:r>
        <w:rPr>
          <w:b/>
        </w:rPr>
        <w:t xml:space="preserve">Feedback: </w:t>
      </w:r>
      <w:r>
        <w:rPr>
          <w:b w:val="0"/>
        </w:rPr>
        <w:br/>
        <w:t>Good job on completing the assignment! You have shown understanding of the topic by providing information about different jobs and occupations. Keep up the good work!</w:t>
        <w:br/>
        <w:br/>
        <w:t xml:space="preserve">Gender agreement: Remember to match the gender of the pronouns with the gender of the person they are referring to. For example, 'He is a lawyer' should be 'She is a lawyer' since you are talking about Fabiola Rodriguez, who is a female psychologist. Verb tense consistency: Make sure to maintain consistency in verb tenses throughout your sentences. For instance, in 'My friend is Johan Perez,' it would be better to say 'My friend's name is Johan Perez.' </w:t>
      </w:r>
    </w:p>
    <w:p/>
    <w:p>
      <w:pPr>
        <w:pStyle w:val="Heading1"/>
      </w:pPr>
      <w:r>
        <w:t>moralojasmichaelalexander_785992_189682771_Week 04 TASK 4.docx</w:t>
      </w:r>
    </w:p>
    <w:p>
      <w:r>
        <w:rPr>
          <w:b/>
        </w:rPr>
        <w:t xml:space="preserve">Fecha proceso: </w:t>
      </w:r>
      <w:r>
        <w:rPr>
          <w:b w:val="0"/>
        </w:rPr>
        <w:t>15/03/2024 15:56:20</w:t>
      </w:r>
    </w:p>
    <w:p>
      <w:r>
        <w:rPr>
          <w:b/>
        </w:rPr>
        <w:t xml:space="preserve">Tarea entregada: </w:t>
      </w:r>
      <w:r>
        <w:rPr>
          <w:b w:val="0"/>
        </w:rPr>
        <w:br/>
        <w:t>(32025)Profesor(a): Marjorie Silvia Morveli YantasHorario: 24/7Task: (AC-S04) Week 04 - Task: Assignment – Jobs and OccupationsIntegrantes: Michael Alexander Mora Lojas(AC-S04) Week 04 - Task: Assignment – Jobs and OccupationsGood morning, today at the lively international student program in New York, we met 3 classmates from our diverse nationality English class. First there is María Rodríguez, an energetic 28-year-old Mexican girl. Maria works as a talented chef in Mexico City and is here to hone her English language skills and one day open her own international fusion restaurant. Next to her is Akiko Tanaka, a calm and collected 25-year-old Japanese girl. Akiko is an accomplished architect and is enrolled in the program to improve her communication skills for her upcoming projects in the United States. Finally, we have Ahmed Ibrahim, a 30-year-old Egyptian engineer who already has experience working on several construction projects in the Middle East. Ahmed's dream is to join an international engineering company and he believes that mastering English is the key to achieving that goal. Together, we embark on this language learning journey, united by our shared passion for English and our unique origins.</w:t>
      </w:r>
    </w:p>
    <w:p>
      <w:r>
        <w:rPr>
          <w:b/>
        </w:rPr>
        <w:t xml:space="preserve">Feedback: </w:t>
      </w:r>
      <w:r>
        <w:rPr>
          <w:b w:val="0"/>
        </w:rPr>
        <w:br/>
        <w:t>Overall, your description of the classmates and their occupations is quite engaging and informative. You have effectively used vocabulary related to jobs and occupations to paint a vivid picture of each individual. However, there are a few grammar mistakes that could be addressed to enhance the clarity of your writing.</w:t>
        <w:br/>
        <w:br/>
        <w:t xml:space="preserve">The correct form is 'nationalities' instead of 'nationality'. Use the plural form when referring to more than one nationality. </w:t>
      </w:r>
    </w:p>
    <w:p/>
    <w:p>
      <w:pPr>
        <w:pStyle w:val="Heading1"/>
      </w:pPr>
      <w:r>
        <w:t>huamanchumolopezjesusjuanfrancisco_835564_189138499_seman4 inglés.docx</w:t>
      </w:r>
    </w:p>
    <w:p>
      <w:r>
        <w:rPr>
          <w:b/>
        </w:rPr>
        <w:t xml:space="preserve">Fecha proceso: </w:t>
      </w:r>
      <w:r>
        <w:rPr>
          <w:b w:val="0"/>
        </w:rPr>
        <w:t>15/03/2024 15:56:20</w:t>
      </w:r>
    </w:p>
    <w:p>
      <w:r>
        <w:rPr>
          <w:b/>
        </w:rPr>
        <w:t xml:space="preserve">Tarea entregada: </w:t>
      </w:r>
      <w:r>
        <w:rPr>
          <w:b w:val="0"/>
        </w:rPr>
        <w:br/>
        <w:t xml:space="preserve">           Jesús Huamachumo López  </w:t>
        <w:tab/>
        <w:t xml:space="preserve">Renato José Uchuya Quintanilla  </w:t>
        <w:tab/>
        <w:t xml:space="preserve">          J: Hi RenatoR: hi Jesus, nice to see you bro. How are you?J: In fine thanks. Have you already met someone from the class?R: Yeah, do you see the guy in the sunglasses black?J: Yes, He is from here, from the United States and work with me in a clothing storeR: excellent, I just came from Peru todayJ: oh, today is your first day. Did you only bring your backpack? Its greatR: yeah, what is your friend’s name? J: Her name is James. What do you do for a living? What is your job?R: I am a mechanic but i want to study mechatronic engineeringJ: let’s go to class, it’s lateR: Yes, wait, I call James.J: ok</w:t>
      </w:r>
    </w:p>
    <w:p>
      <w:r>
        <w:rPr>
          <w:b/>
        </w:rPr>
        <w:t xml:space="preserve">Feedback: </w:t>
      </w:r>
      <w:r>
        <w:rPr>
          <w:b w:val="0"/>
        </w:rPr>
        <w:br/>
        <w:t>Overall, your conversation is quite good! You managed to maintain a dialogue using simple vocabulary and grammar structures. However, there are a few mistakes that we can work on to improve your English skills.</w:t>
        <w:br/>
        <w:br/>
        <w:t xml:space="preserve">The correct form is 'I'm fine' instead of 'In fine'. Use contractions like 'I'm' for 'I am' in informal conversations. Instead of saying 'Have you already met someone from the class?', it would be more natural to say 'Have you met anyone from the class yet?' The phrase should be 'seen the guy in the black sunglasses?' instead of 'do you see the guy in the sunglasses black?' When referring to a place, use ‘here’ instead of ‘from here’, so it should be ‘He is from here, from the United States and works with me in a clothing store.’ 'Today is your first day. Did you only bring your backpack? It's great.' The contraction ‘It’s’ stands for ‘It is’. Instead of saying 'Yeah, what is your friend’s name?', use a more polite form like: “Yes, what's your friend’s name?” 'Her name is James.' Here it seems there's an error as traditionally James would be considered male. Maybe using another common female name would help avoid confusion. 'What do you do for a living? What is your job?' These two questions have similar meanings; try asking different questions to keep the conversation flowing smoothly. 'I am a mechanic but I want to study mechatronic engineering.' Remember capitalizing letters at the beginning of sentences and pronouns like “I”. Capitalize countries too: Peru should start with an uppercase letter. </w:t>
      </w:r>
    </w:p>
    <w:p/>
    <w:p>
      <w:pPr>
        <w:pStyle w:val="Heading1"/>
      </w:pPr>
      <w:r>
        <w:t>gutierrezlanascajorgeluis_1047350_188803501_CARÁTULA SEMANA 4 - 9263.docx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Gutiérrez Lanasca Jorge LuisCÓDIGO (1)</w:t>
        <w:tab/>
        <w:tab/>
        <w:tab/>
        <w:t>: U23269018APELLIDOS Y NOMBRES (2)</w:t>
        <w:tab/>
        <w:t>: CÓDIGO (2)</w:t>
        <w:tab/>
        <w:tab/>
        <w:tab/>
        <w:t xml:space="preserve">:INDICACIONES GENERALES Leer las indicaciones antes de realizar tu trabajo.Revisar las penalidades para evitar inconvenientes.Jobs and OccupationsMy name is Jorge. I am thirty -eight-year-old. I am from Huancayo-Peru. I am Engineer.Karla is my partner. She is single. She is thirty-year-old. She is from Lima- Peru. She is Lawyer. She is beautiful. She is white. </w:t>
      </w:r>
    </w:p>
    <w:p>
      <w:r>
        <w:rPr>
          <w:b/>
        </w:rPr>
        <w:t xml:space="preserve">Feedback: </w:t>
      </w:r>
      <w:r>
        <w:rPr>
          <w:b w:val="0"/>
        </w:rPr>
        <w:br/>
        <w:t>Good job on completing the assignment about jobs and occupations! You have provided information about Jorge and Karla, describing their professions and some personal details. Keep up the good work!</w:t>
        <w:br/>
        <w:br/>
        <w:t xml:space="preserve">The correct form is 'thirty-eight-year-old' with a hyphen between 'thirty' and 'eight' to indicate age. 3 </w:t>
      </w:r>
    </w:p>
    <w:p/>
    <w:p>
      <w:pPr>
        <w:pStyle w:val="Heading1"/>
      </w:pPr>
      <w:r>
        <w:t>cruzleyvaangelojhonny_838974_189721851_(AC-S04)_FabianGonzalez.pdf.pdf</w:t>
      </w:r>
    </w:p>
    <w:p>
      <w:r>
        <w:rPr>
          <w:b/>
        </w:rPr>
        <w:t xml:space="preserve">Fecha proceso: </w:t>
      </w:r>
      <w:r>
        <w:rPr>
          <w:b w:val="0"/>
        </w:rPr>
        <w:t>15/03/2024 15:56:20</w:t>
      </w:r>
    </w:p>
    <w:p>
      <w:r>
        <w:rPr>
          <w:b/>
        </w:rPr>
        <w:t xml:space="preserve">Tarea entregada: </w:t>
      </w:r>
      <w:r>
        <w:rPr>
          <w:b w:val="0"/>
        </w:rPr>
        <w:br/>
        <w:t>Alexander</w:t>
        <w:br/>
        <w:t>Gonzalez</w:t>
        <w:br/>
        <w:t>Tueros</w:t>
        <w:br/>
        <w:t>These</w:t>
        <w:br/>
        <w:t>are</w:t>
        <w:br/>
        <w:t>some</w:t>
        <w:br/>
        <w:t>of</w:t>
        <w:br/>
        <w:t>my</w:t>
        <w:br/>
        <w:t>partners</w:t>
        <w:br/>
        <w:t>in</w:t>
        <w:br/>
        <w:t>the</w:t>
        <w:br/>
        <w:t>program:</w:t>
        <w:br/>
        <w:t>Aris</w:t>
        <w:br/>
        <w:t>Vera</w:t>
        <w:br/>
        <w:t>is</w:t>
        <w:br/>
        <w:t>from</w:t>
        <w:br/>
        <w:t>Italy.He’s</w:t>
        <w:br/>
        <w:t>25</w:t>
        <w:br/>
        <w:t>years</w:t>
        <w:br/>
        <w:t>old</w:t>
        <w:br/>
        <w:t>and</w:t>
        <w:br/>
        <w:t>works</w:t>
        <w:br/>
        <w:t>as</w:t>
        <w:br/>
        <w:t>a</w:t>
        <w:br/>
        <w:t>Systems</w:t>
        <w:br/>
        <w:t>Engineer.Ariana</w:t>
        <w:br/>
        <w:t>Gonzalez</w:t>
        <w:br/>
        <w:t>is</w:t>
        <w:br/>
        <w:t>Mexican.</w:t>
        <w:br/>
        <w:t>She’s</w:t>
        <w:br/>
        <w:t>27</w:t>
        <w:br/>
        <w:t>years</w:t>
        <w:br/>
        <w:t>old</w:t>
        <w:br/>
        <w:t>and</w:t>
        <w:br/>
        <w:t>works</w:t>
        <w:br/>
        <w:t>as</w:t>
        <w:br/>
        <w:t>a</w:t>
        <w:br/>
        <w:t>waiter</w:t>
        <w:br/>
        <w:t>in</w:t>
        <w:br/>
        <w:t>a</w:t>
        <w:br/>
        <w:t>very</w:t>
        <w:br/>
        <w:t>luxurious</w:t>
        <w:br/>
        <w:t>restaurant.Andres</w:t>
        <w:br/>
        <w:t>Garcia</w:t>
        <w:br/>
        <w:t>is</w:t>
        <w:br/>
        <w:t>from</w:t>
        <w:br/>
        <w:t>Spain.</w:t>
        <w:br/>
        <w:t>He’s</w:t>
        <w:br/>
        <w:t>23</w:t>
        <w:br/>
        <w:t>years</w:t>
        <w:br/>
        <w:t>old</w:t>
        <w:br/>
        <w:t>and</w:t>
        <w:br/>
        <w:t>works</w:t>
        <w:br/>
        <w:t>as</w:t>
        <w:br/>
        <w:t>an</w:t>
        <w:br/>
        <w:t>architect.</w:t>
      </w:r>
    </w:p>
    <w:p>
      <w:r>
        <w:rPr>
          <w:b/>
        </w:rPr>
        <w:t xml:space="preserve">Feedback: </w:t>
      </w:r>
      <w:r>
        <w:rPr>
          <w:b w:val="0"/>
        </w:rPr>
        <w:br/>
        <w:t>Good job on describing your partners in the program! You have provided a nice overview of their backgrounds and occupations, which helps paint a picture of who they are.</w:t>
        <w:br/>
        <w:br/>
        <w:t xml:space="preserve">Remember to capitalize the first letter of each sentence and proper nouns like names and countries. For example, 'aris' should be written as 'Aris'. Use apostrophes correctly for contractions (e.g., 'He’s' instead of 'He’s'). </w:t>
      </w:r>
    </w:p>
    <w:p/>
    <w:p>
      <w:pPr>
        <w:pStyle w:val="Heading1"/>
      </w:pPr>
      <w:r>
        <w:t>espinozarafaelvalerymelany_1031324_189771387_Task - jobs and occupations.pdf</w:t>
      </w:r>
    </w:p>
    <w:p>
      <w:r>
        <w:rPr>
          <w:b/>
        </w:rPr>
        <w:t xml:space="preserve">Fecha proceso: </w:t>
      </w:r>
      <w:r>
        <w:rPr>
          <w:b w:val="0"/>
        </w:rPr>
        <w:t>15/03/2024 15:56:20</w:t>
      </w:r>
    </w:p>
    <w:p>
      <w:r>
        <w:rPr>
          <w:b/>
        </w:rPr>
        <w:t xml:space="preserve">Tarea entregada: </w:t>
      </w:r>
      <w:r>
        <w:rPr>
          <w:b w:val="0"/>
        </w:rPr>
        <w:br/>
        <w:t xml:space="preserve">gnment – Jobs and Occupations  </w:t>
        <w:br/>
        <w:t xml:space="preserve"> </w:t>
        <w:br/>
        <w:t xml:space="preserve"> partner 1  </w:t>
        <w:br/>
        <w:t xml:space="preserve">I have a partner and his name is Paul Copara, he is from Colombia and is studying </w:t>
        <w:br/>
        <w:t xml:space="preserve">Electrical Engineering, he works in a mechanical workshop as an assistant in his free </w:t>
        <w:br/>
        <w:t xml:space="preserve">time. He likes to go running outdoors because he doesn't like closed places.  </w:t>
        <w:br/>
        <w:t xml:space="preserve"> partner 2  </w:t>
        <w:br/>
        <w:t xml:space="preserve">I have a partner and her name is Maria  Fernandes, she is from  Peru and studies a </w:t>
        <w:br/>
        <w:t xml:space="preserve">professional degree in Administration, she does not work because she dedicates </w:t>
        <w:br/>
        <w:t xml:space="preserve">herself to her studies, in her free time she helps her parents in their business.  </w:t>
        <w:br/>
        <w:t xml:space="preserve"> partner 3  </w:t>
        <w:br/>
        <w:t xml:space="preserve">my third partner is called Anami  Mendoza, is studying this degree to finish his degree </w:t>
        <w:br/>
        <w:t xml:space="preserve">in Accounting, is from the country of Chile, works in a bank as an assistant, in his free </w:t>
        <w:br/>
        <w:t xml:space="preserve">time he likes to play sports.  </w:t>
        <w:br/>
        <w:t xml:space="preserve"> </w:t>
        <w:br/>
        <w:t xml:space="preserve"> </w:t>
        <w:br/>
        <w:t xml:space="preserve"> </w:t>
        <w:br/>
        <w:t xml:space="preserve"> </w:t>
        <w:br/>
        <w:t xml:space="preserve"> </w:t>
        <w:br/>
        <w:t xml:space="preserve"> </w:t>
        <w:br/>
        <w:t xml:space="preserve"> </w:t>
        <w:br/>
        <w:t xml:space="preserve"> </w:t>
        <w:br/>
        <w:t xml:space="preserve"> </w:t>
        <w:br/>
        <w:t xml:space="preserve"> Delvy Rocio Herrera Quispe  </w:t>
      </w:r>
    </w:p>
    <w:p>
      <w:r>
        <w:rPr>
          <w:b/>
        </w:rPr>
        <w:t xml:space="preserve">Feedback: </w:t>
      </w:r>
      <w:r>
        <w:rPr>
          <w:b w:val="0"/>
        </w:rPr>
        <w:br/>
        <w:t>Good job on your assignment! You have provided detailed descriptions of your partners and their occupations. Remember to pay attention to grammar and vocabulary use for more clarity in your writing.</w:t>
        <w:br/>
        <w:br/>
        <w:t xml:space="preserve">Remember to capitalize the first letter of names and nationalities, e.g., Paul Copara from Colombia. Use 'is' instead of 'has' when referring to someone's name, e.g., My partner is Maria Fernandes. Make sure to use the correct pronoun when referring to someone, e.g., Her name is Maria Fernandes instead of his/her name is Maria Fernandes. Check subject-verb agreement, e.g., Anami Mendoza is studying this degree instead of are studying this degree. </w:t>
      </w:r>
    </w:p>
    <w:p/>
    <w:p>
      <w:pPr>
        <w:pStyle w:val="Heading1"/>
      </w:pPr>
      <w:r>
        <w:t>rondonhuamantunaoscaralexis_659336_189325785_semana 4.docx</w:t>
      </w:r>
    </w:p>
    <w:p>
      <w:r>
        <w:rPr>
          <w:b/>
        </w:rPr>
        <w:t xml:space="preserve">Fecha proceso: </w:t>
      </w:r>
      <w:r>
        <w:rPr>
          <w:b w:val="0"/>
        </w:rPr>
        <w:t>15/03/2024 15:56:20</w:t>
      </w:r>
    </w:p>
    <w:p>
      <w:r>
        <w:rPr>
          <w:b/>
        </w:rPr>
        <w:t xml:space="preserve">Tarea entregada: </w:t>
      </w:r>
      <w:r>
        <w:rPr>
          <w:b w:val="0"/>
        </w:rPr>
        <w:br/>
        <w:t>GLES1Profesor Titular del Curso         : Milton Gregorio GuerraNombre de la actividad</w:t>
        <w:tab/>
        <w:t>: Jobs and OccupationsSemana</w:t>
        <w:tab/>
        <w:tab/>
        <w:tab/>
        <w:tab/>
        <w:t>: Semana 4</w:t>
        <w:tab/>
        <w:tab/>
        <w:t xml:space="preserve"> Código de la Clase</w:t>
        <w:tab/>
        <w:tab/>
        <w:tab/>
        <w:t>:  30293DATOS DE LOS ESTUDIANTESAPELLIDOS Y NOMBRES (1)</w:t>
        <w:tab/>
        <w:t>: Rondon Huamantuna Oscar AlexisCÓDIGO (1)</w:t>
        <w:tab/>
        <w:tab/>
        <w:tab/>
        <w:t>: u2220802APELLIDOS Y NOMBRES (2)</w:t>
        <w:tab/>
        <w:t>: Cari Huanca Damaris ChamiraCÓDIGO (1)</w:t>
        <w:tab/>
        <w:tab/>
        <w:tab/>
        <w:t>:  u23210491Hello, my name is Alexis and my partner name is Damaris, we have 3 partners, Ricardo, Adrian and Vanessa, Ricardo is Chilean and lives in the city of Santiago, he is 18 years old, Adrian is Peruvian and Vanessa is Colombian, she has 20 years old and works in a supermarket.</w:t>
      </w:r>
    </w:p>
    <w:p>
      <w:r>
        <w:rPr>
          <w:b/>
        </w:rPr>
        <w:t xml:space="preserve">Feedback: </w:t>
      </w:r>
      <w:r>
        <w:rPr>
          <w:b w:val="0"/>
        </w:rPr>
        <w:br/>
        <w:t>Good job on your homework! You have shown a good understanding of the vocabulary related to jobs and occupations. Remember to pay attention to verb tenses and agreement in your sentences.</w:t>
        <w:br/>
        <w:br/>
        <w:t xml:space="preserve">The correct form is 'my partner's name is Damaris' instead of 'my partner name is Damaris'. Use possessive 's when indicating possession. In the sentence 'she has 20 years old', it should be 'she is 20 years old'. Use the verb 'to be' instead of 'to have' when talking about age. </w:t>
      </w:r>
    </w:p>
    <w:p/>
    <w:p>
      <w:pPr>
        <w:pStyle w:val="Heading1"/>
      </w:pPr>
      <w:r>
        <w:t>carneroriveroscamilaalondra_976486_188952325_Week04_ingles.pdf</w:t>
      </w:r>
    </w:p>
    <w:p>
      <w:r>
        <w:rPr>
          <w:b/>
        </w:rPr>
        <w:t xml:space="preserve">Fecha proceso: </w:t>
      </w:r>
      <w:r>
        <w:rPr>
          <w:b w:val="0"/>
        </w:rPr>
        <w:t>15/03/2024 15:56:20</w:t>
      </w:r>
    </w:p>
    <w:p>
      <w:r>
        <w:rPr>
          <w:b/>
        </w:rPr>
        <w:t xml:space="preserve">Tarea entregada: </w:t>
      </w:r>
      <w:r>
        <w:rPr>
          <w:b w:val="0"/>
        </w:rPr>
        <w:br/>
        <w:t xml:space="preserve">      : Inglés I  </w:t>
        <w:br/>
        <w:t xml:space="preserve">Profesor Titular del Curso          : Alberto J. García G.  </w:t>
        <w:br/>
        <w:t xml:space="preserve">Nombre de la actividad  : Jobs and Occupations.  </w:t>
        <w:br/>
        <w:t xml:space="preserve">Semana     : 4    </w:t>
        <w:br/>
        <w:t xml:space="preserve">Código de la Clase    : 9263  </w:t>
        <w:br/>
        <w:t xml:space="preserve"> </w:t>
        <w:br/>
        <w:t xml:space="preserve"> </w:t>
        <w:br/>
        <w:t xml:space="preserve"> </w:t>
        <w:br/>
        <w:t xml:space="preserve">DATOS DE  LOS ESTUDIANTE S </w:t>
        <w:br/>
        <w:t xml:space="preserve">APELLIDOS  Y NOMBRES  (1) : Almendra Anthonela Valle López   </w:t>
        <w:br/>
        <w:t xml:space="preserve">CÓDIGO (1)    : U23246618  </w:t>
        <w:br/>
        <w:t xml:space="preserve"> </w:t>
        <w:br/>
        <w:t xml:space="preserve">APELLIDOS Y NOMBRES  (2) : Camila Alondra Carnero Riveros  </w:t>
        <w:br/>
        <w:t xml:space="preserve">CÓDIGO (2)    : U2324 1182  </w:t>
        <w:br/>
        <w:t xml:space="preserve"> </w:t>
        <w:br/>
        <w:t xml:space="preserve"> </w:t>
        <w:br/>
        <w:t xml:space="preserve"> </w:t>
        <w:br/>
        <w:t xml:space="preserve"> </w:t>
        <w:br/>
        <w:t xml:space="preserve">INDICACIONES GENERALES   </w:t>
        <w:br/>
        <w:t xml:space="preserve">• Leer las indicaciones antes de realizar tu trabajo.  </w:t>
        <w:br/>
        <w:t xml:space="preserve">• Revisar las penalidades para evitar inconvenientes.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Jobs and Occupations  </w:t>
        <w:br/>
        <w:t xml:space="preserve"> </w:t>
        <w:br/>
        <w:t xml:space="preserve">This is Alexa Pardo. She is 19 years old. She is single. She works selling clothes. She studies </w:t>
        <w:br/>
        <w:t xml:space="preserve">administration. She is mexican nationality. He is Gabriel Palacios. He is 24 years old. He is </w:t>
        <w:br/>
        <w:t xml:space="preserve">single. He is colombian nationaliity. He studies nursing.  </w:t>
      </w:r>
    </w:p>
    <w:p>
      <w:r>
        <w:rPr>
          <w:b/>
        </w:rPr>
        <w:t xml:space="preserve">Feedback: </w:t>
      </w:r>
      <w:r>
        <w:rPr>
          <w:b w:val="0"/>
        </w:rPr>
        <w:br/>
        <w:t>Overall, good job on describing the jobs and occupations of Alexa Pardo and Gabriel Palacios. However, there are some mistakes in grammar and vocabulary use that need to be addressed for better accuracy.</w:t>
        <w:br/>
        <w:br/>
        <w:t xml:space="preserve">The correct form is 'Mexican nationality' instead of 'mexican nationality'. Remember to capitalize nationalities. In the sentence 'He is colombian nationaliity.', remember to use a lowercase letter for 'colombian' as it should be capitalized as 'Colombian'. Also, the word should be pluralized as 'nationalities'. </w:t>
      </w:r>
    </w:p>
    <w:p/>
    <w:p>
      <w:pPr>
        <w:pStyle w:val="Heading1"/>
      </w:pPr>
      <w:r>
        <w:t>guzmanestradarodrigofredy_870638_189322271_CARÁTULA SEMANA 4 - 9263.docx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Jonayker Angel Llerena Ramirez CÓDIGO (1)</w:t>
        <w:tab/>
        <w:tab/>
        <w:tab/>
        <w:t>: U23203360APELLIDOS Y NOMBRES (2)</w:t>
        <w:tab/>
        <w:t>: Rodrigo Fredy Guzman EstradaCÓDIGO (2)</w:t>
        <w:tab/>
        <w:tab/>
        <w:tab/>
        <w:t>: U23203323INDICACIONES GENERALES Leer las indicaciones antes de realizar tu trabajo.Revisar las penalidades para evitar inconvenientes.Jobs and OccupationsMatias Martinez he is from Spain he is 22 years old he works as a graphic designer, Paula Alvarez she is from Argentina she is 20 years old she works in a shopping center, Marcos Torres he is from Bolivia he is 24 years old and he works as a waiter in a restaurant</w:t>
      </w:r>
    </w:p>
    <w:p>
      <w:r>
        <w:rPr>
          <w:b/>
        </w:rPr>
        <w:t xml:space="preserve">Feedback: </w:t>
      </w:r>
      <w:r>
        <w:rPr>
          <w:b w:val="0"/>
        </w:rPr>
        <w:br/>
        <w:t>Good job on completing the activity about jobs and occupations! You have provided some relevant information about different people and their professions. Keep up the good work!</w:t>
        <w:br/>
        <w:br/>
        <w:t xml:space="preserve">Remember to capitalize names and nationalities, for example: Matias Martinez is from Spain. Use 'is' instead of 'he is' when referring to someone's profession, for instance: Matias Martinez is a graphic designer. Use commas before 'and' when listing information, like this: Marcos Torres is from Bolivia, he is 24 years old, and he works as a waiter in a restaurant. </w:t>
      </w:r>
    </w:p>
    <w:p/>
    <w:p>
      <w:pPr>
        <w:pStyle w:val="Heading1"/>
      </w:pPr>
      <w:r>
        <w:t>grupo2_861762_189075961_week 4 - Jobs and Occupations.docx</w:t>
      </w:r>
    </w:p>
    <w:p>
      <w:r>
        <w:rPr>
          <w:b/>
        </w:rPr>
        <w:t xml:space="preserve">Fecha proceso: </w:t>
      </w:r>
      <w:r>
        <w:rPr>
          <w:b w:val="0"/>
        </w:rPr>
        <w:t>15/03/2024 15:56:20</w:t>
      </w:r>
    </w:p>
    <w:p>
      <w:r>
        <w:rPr>
          <w:b/>
        </w:rPr>
        <w:t xml:space="preserve">Tarea entregada: </w:t>
      </w:r>
      <w:r>
        <w:rPr>
          <w:b w:val="0"/>
        </w:rPr>
        <w:br/>
        <w:t>obs and OccupationsStudent:                                                    Helberth Barrera Pacherre                     José Pelaez is 25 years old, is Venezuelan and works in a restaurant, Cesar Zambrano is 21 years old, is Peruvian and is a soccer player, and Marco Cabrera is a mathematics teacher and is 30 years old.</w:t>
      </w:r>
    </w:p>
    <w:p>
      <w:r>
        <w:rPr>
          <w:b/>
        </w:rPr>
        <w:t xml:space="preserve">Feedback: </w:t>
      </w:r>
      <w:r>
        <w:rPr>
          <w:b w:val="0"/>
        </w:rPr>
        <w:br/>
        <w:t>Good job on describing the jobs and occupations of the different individuals. You have successfully provided information about their ages, nationalities, and professions in a clear manner. Keep up the good work!</w:t>
        <w:br/>
        <w:br/>
        <w:t xml:space="preserve">There should be an article 'a' before 'restaurant' to make it grammatically correct. </w:t>
      </w:r>
    </w:p>
    <w:p/>
    <w:p>
      <w:pPr>
        <w:pStyle w:val="Heading1"/>
      </w:pPr>
      <w:r>
        <w:t>castelolabraruthmylene_965032_188663853_semana 4.docx</w:t>
      </w:r>
    </w:p>
    <w:p>
      <w:r>
        <w:rPr>
          <w:b/>
        </w:rPr>
        <w:t xml:space="preserve">Fecha proceso: </w:t>
      </w:r>
      <w:r>
        <w:rPr>
          <w:b w:val="0"/>
        </w:rPr>
        <w:t>15/03/2024 15:56:20</w:t>
      </w:r>
    </w:p>
    <w:p>
      <w:r>
        <w:rPr>
          <w:b/>
        </w:rPr>
        <w:t xml:space="preserve">Tarea entregada: </w:t>
      </w:r>
      <w:r>
        <w:rPr>
          <w:b w:val="0"/>
        </w:rPr>
        <w:br/>
        <w:t xml:space="preserve">                                      : Ingles </w:t>
        <w:br/>
        <w:t>Profesor Titular del Curso             : Milton Gregorio Guerra Alarcón</w:t>
        <w:br/>
        <w:t>Nombre de la actividad                 : Jobs and Occupations</w:t>
        <w:br/>
        <w:t>Semana                                             : Semana 4</w:t>
        <w:br/>
        <w:t>Código de la Clase                           : 30293</w:t>
        <w:br/>
        <w:t xml:space="preserve">DATOS DE LOS ESTUDIANTESAPELLIDOS Y NOMBRES (1)           : Castelo Labra Ruth Mylene </w:t>
        <w:br/>
        <w:t>CÓDIGO (1)                                       : U23236427</w:t>
        <w:br/>
        <w:t>INDICACIONES GENERALES</w:t>
        <w:br/>
        <w:t xml:space="preserve"> Leer las indicaciones antes de realizar tu trabajo.</w:t>
        <w:br/>
        <w:t xml:space="preserve"> Revisar las penalidades para evitar inconvenientes.Her name is Natalia Palomino, she is 17 years old, she is from Peru and she is a law student.His name is Jimin Park, he is 27 years old, he is from Korea and he is a singer.His name is Nolan Smith, he is 24 years old, he is Canadian and he is a teacher.</w:t>
      </w:r>
    </w:p>
    <w:p>
      <w:r>
        <w:rPr>
          <w:b/>
        </w:rPr>
        <w:t xml:space="preserve">Feedback: </w:t>
      </w:r>
      <w:r>
        <w:rPr>
          <w:b w:val="0"/>
        </w:rPr>
        <w:br/>
        <w:t>Good job on completing the 'Jobs and Occupations' activity! You have shown a good understanding of the topic and have provided accurate descriptions of each person's occupation. Keep up the great work!</w:t>
        <w:br/>
        <w:br/>
        <w:t xml:space="preserve">The correct form is 'Her name is Natalia Palomino, she is 17 years old, she is from Peru, and she is a law student.' Make sure to use commas to separate the different pieces of information in a sentence. In the second sentence, it should be 'His name is Jimin Park, he is 27 years old, he is from Korea, and he is a singer.' Remember to use commas before conjunctions like 'and' when listing items. In the last sentence, it should be 'His name is Nolan Smith, he is 24 years old, he IS Canadian AND HE IS A TEACHER.' Remember to capitalize proper nouns like nationalities or occupations. </w:t>
      </w:r>
    </w:p>
    <w:p/>
    <w:p>
      <w:pPr>
        <w:pStyle w:val="Heading1"/>
      </w:pPr>
      <w:r>
        <w:t>berroaticonafabriziogabriel_839094_189743467_TASK 4 WEEK..docx</w:t>
      </w:r>
    </w:p>
    <w:p>
      <w:r>
        <w:rPr>
          <w:b/>
        </w:rPr>
        <w:t xml:space="preserve">Fecha proceso: </w:t>
      </w:r>
      <w:r>
        <w:rPr>
          <w:b w:val="0"/>
        </w:rPr>
        <w:t>15/03/2024 15:56:20</w:t>
      </w:r>
    </w:p>
    <w:p>
      <w:r>
        <w:rPr>
          <w:b/>
        </w:rPr>
        <w:t xml:space="preserve">Tarea entregada: </w:t>
      </w:r>
      <w:r>
        <w:rPr>
          <w:b w:val="0"/>
        </w:rPr>
        <w:br/>
        <w:t xml:space="preserve"> English ITEACHER: MARJORIE SILVIA MORVELI YANTASTASK: WEEK 4STUDEND: MARK ANTONNY BANCES GUTIERRECAREER: ARCHITECTURECODE: 1632783Hello, my name is Antonny and my last name is Bances. I am 28 years old, my birthday is on june 30th. I am study architecture. I am from Peru, I live in Lima. I am a supervisor, I work in a construction. I study with three Exchange partners of which the full name of my first partner is Maria Gonzales. She is 25 years old and her birthday is on january 2th. She studies administration. She is from Spain, she live in Alicante where she work as a teacher in a school. My second partner his full name is Cristiano Ferreira. He is 34 years old and his birthday is on december 10th. He studies engineering. He is from Brazil, he live in Salvador. He does profesional internships in a construction company. My third partner his full name is Hiroshi Tanaka. He is 20 years old and his birthday is on July 4th. He studies veterinary medicine. He is from Japan, he live in Kyoto where he work as a cook in a restaurant and my fourth partner, her full name is Katharina Wagner. She is 29 years old and her birthday is on April 12th. She studies jurisprudence. She is from Germany, she live in Hamburgo. She carries out her profesional practies for the state of her city.</w:t>
      </w:r>
    </w:p>
    <w:p>
      <w:r>
        <w:rPr>
          <w:b/>
        </w:rPr>
        <w:t xml:space="preserve">Feedback: </w:t>
      </w:r>
      <w:r>
        <w:rPr>
          <w:b w:val="0"/>
        </w:rPr>
        <w:br/>
        <w:t>Good job on providing information about yourself and your study partners. Your sentences are mostly clear and understandable, but there are a few grammar and vocabulary mistakes that need to be addressed.</w:t>
        <w:br/>
        <w:br/>
        <w:t xml:space="preserve">Make sure to use 'I am studying architecture' instead of 'I am study architecture.' Use the -ing form after 'am' for actions happening now. The correct spelling is 'January 2nd,' not 'january 2th.' Remember to capitalize the names of months. It should be 'where she works as a teacher in a school,' not 'where she work as a teacher in a school.' Use the singular form of the verb with 'she.' In the sentence about your third partner, it should be 'he lives in Kyoto,' not 'he live in Kyoto.' Remember to use the correct form of the verb with pronouns. The phrase should be 'professional internships' instead of 'profesional internships.' Pay attention to spelling and adjective forms in English. It is more common to say, ‘professional practices’ instead of ‘profesional practies.’ Watch out for spelling errors and plural forms. </w:t>
      </w:r>
    </w:p>
    <w:p/>
    <w:p>
      <w:pPr>
        <w:pStyle w:val="Heading1"/>
      </w:pPr>
      <w:r>
        <w:t>bancesgutierrezmarkantonny_26363_189743467_TASK 4 WEEK..docx</w:t>
      </w:r>
    </w:p>
    <w:p>
      <w:r>
        <w:rPr>
          <w:b/>
        </w:rPr>
        <w:t xml:space="preserve">Fecha proceso: </w:t>
      </w:r>
      <w:r>
        <w:rPr>
          <w:b w:val="0"/>
        </w:rPr>
        <w:t>15/03/2024 15:56:20</w:t>
      </w:r>
    </w:p>
    <w:p>
      <w:r>
        <w:rPr>
          <w:b/>
        </w:rPr>
        <w:t xml:space="preserve">Tarea entregada: </w:t>
      </w:r>
      <w:r>
        <w:rPr>
          <w:b w:val="0"/>
        </w:rPr>
        <w:br/>
        <w:t xml:space="preserve"> English ITEACHER: MARJORIE SILVIA MORVELI YANTASTASK: WEEK 4STUDEND: MARK ANTONNY BANCES GUTIERRECAREER: ARCHITECTURECODE: 1632783Hello, my name is Antonny and my last name is Bances. I am 28 years old, my birthday is on june 30th. I am study architecture. I am from Peru, I live in Lima. I am a supervisor, I work in a construction. I study with three Exchange partners of which the full name of my first partner is Maria Gonzales. She is 25 years old and her birthday is on january 2th. She studies administration. She is from Spain, she live in Alicante where she work as a teacher in a school. My second partner his full name is Cristiano Ferreira. He is 34 years old and his birthday is on december 10th. He studies engineering. He is from Brazil, he live in Salvador. He does profesional internships in a construction company. My third partner his full name is Hiroshi Tanaka. He is 20 years old and his birthday is on July 4th. He studies veterinary medicine. He is from Japan, he live in Kyoto where he work as a cook in a restaurant and my fourth partner, her full name is Katharina Wagner. She is 29 years old and her birthday is on April 12th. She studies jurisprudence. She is from Germany, she live in Hamburgo. She carries out her profesional practies for the state of her city.</w:t>
      </w:r>
    </w:p>
    <w:p>
      <w:r>
        <w:rPr>
          <w:b/>
        </w:rPr>
        <w:t xml:space="preserve">Feedback: </w:t>
      </w:r>
      <w:r>
        <w:rPr>
          <w:b w:val="0"/>
        </w:rPr>
        <w:br/>
        <w:t>Hi Antonny! You did a good job introducing yourself and describing your study group. However, there are some mistakes in the use of verb tenses, prepositions, and spelling that we can work on. Keep up the effort!</w:t>
        <w:br/>
        <w:br/>
        <w:t xml:space="preserve">Incorrect verb tenses (e.g., 'I am study' should be 'I study') Preposition errors (e.g., 'she live in Alicante' should be 'she lives in Alicante') Spelling mistakes (e.g., january -&gt; January, profesional -&gt; professional) </w:t>
      </w:r>
    </w:p>
    <w:p/>
    <w:p>
      <w:pPr>
        <w:pStyle w:val="Heading1"/>
      </w:pPr>
      <w:r>
        <w:t>aquinopompillakevinroman_798074_189678599_WORK_WEEK4_KEVIN_AQUINO.docx</w:t>
      </w:r>
    </w:p>
    <w:p>
      <w:r>
        <w:rPr>
          <w:b/>
        </w:rPr>
        <w:t xml:space="preserve">Fecha proceso: </w:t>
      </w:r>
      <w:r>
        <w:rPr>
          <w:b w:val="0"/>
        </w:rPr>
        <w:t>15/03/2024 15:56:20</w:t>
      </w:r>
    </w:p>
    <w:p>
      <w:r>
        <w:rPr>
          <w:b/>
        </w:rPr>
        <w:t xml:space="preserve">Tarea entregada: </w:t>
      </w:r>
      <w:r>
        <w:rPr>
          <w:b w:val="0"/>
        </w:rPr>
        <w:br/>
        <w:t xml:space="preserve">                                     TASK: WEEK 4     STUDENT:                                                                                        KEVIN ROMAN AQUINO POMPILLAWORK:The students have different jobs and nationalities. They’re Martin García, Helena Vieira and Edison Valverde.Edison is from Uruguay; Helena is Brazilian and Martin is Spanish.Martin is 20 years old. He’s a good engineer. Helena is 28 years old. She’s an expert economist. Edison is 24 years old. He’s a dance teacher.We’re excited for our first day of school. </w:t>
      </w:r>
    </w:p>
    <w:p>
      <w:r>
        <w:rPr>
          <w:b/>
        </w:rPr>
        <w:t xml:space="preserve">Feedback: </w:t>
      </w:r>
      <w:r>
        <w:rPr>
          <w:b w:val="0"/>
        </w:rPr>
        <w:br/>
        <w:t>Great job on your homework! You did a good job describing the different jobs and nationalities of the students. Keep up the good work!</w:t>
        <w:br/>
        <w:br/>
        <w:t xml:space="preserve">Remember to use apostrophes for contractions, such as 'they're' instead of 'theyre'. This helps to show possession or omitted letters. Make sure to use articles like 'a' or 'an' before professions, for example, a dance teacher instead of dance teacher. </w:t>
      </w:r>
    </w:p>
    <w:p/>
    <w:p>
      <w:pPr>
        <w:pStyle w:val="Heading1"/>
      </w:pPr>
      <w:r>
        <w:t>ALVARE~1.DOC</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Good job on completing your homework! You have shown a good effort in using English. Keep up the good work and continue practicing to improve your skills!</w:t>
        <w:br/>
        <w:br/>
      </w:r>
    </w:p>
    <w:p/>
    <w:p>
      <w:pPr>
        <w:pStyle w:val="Heading1"/>
      </w:pPr>
      <w:r>
        <w:t>cayetanomartinezdilanadairaaron_1054140_189779493_Task 04.pdf</w:t>
      </w:r>
    </w:p>
    <w:p>
      <w:r>
        <w:rPr>
          <w:b/>
        </w:rPr>
        <w:t xml:space="preserve">Fecha proceso: </w:t>
      </w:r>
      <w:r>
        <w:rPr>
          <w:b w:val="0"/>
        </w:rPr>
        <w:t>15/03/2024 15:56:20</w:t>
      </w:r>
    </w:p>
    <w:p>
      <w:r>
        <w:rPr>
          <w:b/>
        </w:rPr>
        <w:t xml:space="preserve">Tarea entregada: </w:t>
      </w:r>
      <w:r>
        <w:rPr>
          <w:b w:val="0"/>
        </w:rPr>
        <w:br/>
        <w:t xml:space="preserve">Students:  </w:t>
        <w:br/>
        <w:t xml:space="preserve">Johan Cano Huaman  </w:t>
        <w:br/>
        <w:t xml:space="preserve">Link:  Task 4.docx  </w:t>
        <w:br/>
        <w:t xml:space="preserve"> </w:t>
        <w:br/>
        <w:t xml:space="preserve"> </w:t>
        <w:br/>
        <w:t xml:space="preserve">Azumi Celis Casique  </w:t>
      </w:r>
    </w:p>
    <w:p>
      <w:r>
        <w:rPr>
          <w:b/>
        </w:rPr>
        <w:t xml:space="preserve">Feedback: </w:t>
      </w:r>
      <w:r>
        <w:rPr>
          <w:b w:val="0"/>
        </w:rPr>
        <w:br/>
        <w:t>Great job on completing your homework, Azumi! Your effort is evident in your work. Keep practicing to improve even more!</w:t>
        <w:br/>
        <w:br/>
      </w:r>
    </w:p>
    <w:p/>
    <w:p>
      <w:pPr>
        <w:pStyle w:val="Heading1"/>
      </w:pPr>
      <w:r>
        <w:t>millacochanickisaul_1058246_189694873_INGLÉS SEM 04.docx</w:t>
      </w:r>
    </w:p>
    <w:p>
      <w:r>
        <w:rPr>
          <w:b/>
        </w:rPr>
        <w:t xml:space="preserve">Fecha proceso: </w:t>
      </w:r>
      <w:r>
        <w:rPr>
          <w:b w:val="0"/>
        </w:rPr>
        <w:t>15/03/2024 15:56:20</w:t>
      </w:r>
    </w:p>
    <w:p>
      <w:r>
        <w:rPr>
          <w:b/>
        </w:rPr>
        <w:t xml:space="preserve">Tarea entregada: </w:t>
      </w:r>
      <w:r>
        <w:rPr>
          <w:b w:val="0"/>
        </w:rPr>
        <w:br/>
        <w:t>classmates. She is Azucena Marreros. She is from Peru and She is Peruvian. She is 25 years’ old. She is a lawyer and works in a court. He is Lucas Gonzales. He is from Bolivia but he is Peruvian. He is 20 years old. He is a doctor and works in a hospital. She is Samanta Dominguez. She is Chile and she is Chilean. She is an engineer and works in her office</w:t>
      </w:r>
    </w:p>
    <w:p>
      <w:r>
        <w:rPr>
          <w:b/>
        </w:rPr>
        <w:t xml:space="preserve">Feedback: </w:t>
      </w:r>
      <w:r>
        <w:rPr>
          <w:b w:val="0"/>
        </w:rPr>
        <w:br/>
        <w:t>Good job on your homework! You have shown a good understanding of how to describe people and their professions. Keep up the good work!</w:t>
        <w:br/>
        <w:br/>
        <w:t xml:space="preserve">The pronouns 'she' and 'he' should be used consistently for female and male subjects respectively. Make sure to match the nationality with the correct country, for example, 'She is from Chile and she is Chilean.' Remember to use apostrophes in expressions of age like '25 years old.' </w:t>
      </w:r>
    </w:p>
    <w:p/>
    <w:p>
      <w:pPr>
        <w:pStyle w:val="Heading1"/>
      </w:pPr>
      <w:r>
        <w:t>verasteguiperezkarinadelpilar_976488_189209281_CARÁTULA SEMANA 4 - 9263.docx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Verástegui Pérez Karina Del Pilar CÓDIGO (1)</w:t>
        <w:tab/>
        <w:tab/>
        <w:tab/>
        <w:t>: U23248210APELLIDOS Y NOMBRES (2)</w:t>
        <w:tab/>
        <w:t>: CÓDIGO (2)</w:t>
        <w:tab/>
        <w:tab/>
        <w:tab/>
        <w:t xml:space="preserve">:INDICACIONES GENERALES Leer las indicaciones antes de realizar tu trabajo.Revisar las penalidades para evitar inconvenientes.Jobs and OccupationsHello, my name is Karina and I am 18. I am a college student. This is my friend Kevin. He is 21 years old and. He is from Canada. We are international students in New York. He is Daniel Quispe Rojas. He is 19 years old. He is Colombian. He is an architect. She is Sol Miranda Huatuco. She is 17 years old. She is from Brazil. She is a dentist. He is Javier Taipe Rojas. He is 20 years old. He is Chilean. He is a journalist. </w:t>
      </w:r>
    </w:p>
    <w:p>
      <w:r>
        <w:rPr>
          <w:b/>
        </w:rPr>
        <w:t xml:space="preserve">Feedback: </w:t>
      </w:r>
      <w:r>
        <w:rPr>
          <w:b w:val="0"/>
        </w:rPr>
        <w:br/>
        <w:t>Good job on completing the Jobs and Occupations activity! You have provided a good amount of information about different people and their professions. Keep it up! Just remember to pay attention to some minor details to improve your writing.</w:t>
        <w:br/>
        <w:br/>
        <w:t xml:space="preserve">There should not be a period after '21 years old' in 'He is 21 years old and.' </w:t>
      </w:r>
    </w:p>
    <w:p/>
    <w:p>
      <w:pPr>
        <w:pStyle w:val="Heading1"/>
      </w:pPr>
      <w:r>
        <w:t>grupo10_830664_189790271_TASK 4.docx</w:t>
      </w:r>
    </w:p>
    <w:p>
      <w:r>
        <w:rPr>
          <w:b/>
        </w:rPr>
        <w:t xml:space="preserve">Fecha proceso: </w:t>
      </w:r>
      <w:r>
        <w:rPr>
          <w:b w:val="0"/>
        </w:rPr>
        <w:t>15/03/2024 15:56:20</w:t>
      </w:r>
    </w:p>
    <w:p>
      <w:r>
        <w:rPr>
          <w:b/>
        </w:rPr>
        <w:t xml:space="preserve">Tarea entregada: </w:t>
      </w:r>
      <w:r>
        <w:rPr>
          <w:b w:val="0"/>
        </w:rPr>
        <w:br/>
        <w:t>UDENTS: ANNY RITA ILAVE QUISPE</w:t>
        <w:tab/>
        <w:tab/>
        <w:tab/>
        <w:t>ARIANA PILAR HUYHUA CONTRERAS2023situation:Hello, Mrs. Estefania my name is Anny and the name of my classmate is Rita.Her last name is Rosas.She is 30 years old. She is from Peru. She is Peruvian. Her favorite hobby is listen to music and dance.She is an accountant, her number phone is 987865437 ando her e-mail is rita_16@gmail.comMy other classmate is Marian.She is 23 years old, She is from Cuzco.She lives in Ancanflores 987 Street.She is a administrator.Her phone number is 908976567.ando her e-mail is Mariam2000@gmail.com.</w:t>
      </w:r>
    </w:p>
    <w:p>
      <w:r>
        <w:rPr>
          <w:b/>
        </w:rPr>
        <w:t xml:space="preserve">Feedback: </w:t>
      </w:r>
      <w:r>
        <w:rPr>
          <w:b w:val="0"/>
        </w:rPr>
        <w:br/>
        <w:t>Great job on introducing your classmates, Anny! You provided good information about Rita and Marian. However, there are a few mistakes in your text that we can work on together to improve.</w:t>
        <w:br/>
        <w:br/>
        <w:t xml:space="preserve">The correct spelling is 'students' instead of 'udents'. Use 'have' instead of 'ando' when mentioning the phone numbers and emails. The correct form is 'Ancaflores 987 Street' for Marian's address. </w:t>
      </w:r>
    </w:p>
    <w:p/>
    <w:p>
      <w:pPr>
        <w:pStyle w:val="Heading1"/>
      </w:pPr>
      <w:r>
        <w:t>cachibetancurtjulyveronica_993526_189343351_ingles semana 4444444.docx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ESTUDIANTESCACHIAPELLIDOS Y NOMBRES (1)</w:t>
        <w:tab/>
        <w:t>: CACHI Betancurt July VeronicaCÓDIGO (1)</w:t>
        <w:tab/>
        <w:tab/>
        <w:tab/>
        <w:t>: U23239821APELLIDOS Y NOMBRES (2)</w:t>
        <w:tab/>
        <w:t>: Pacco Esquivel LisbetCÓDIGO (2)</w:t>
        <w:tab/>
        <w:tab/>
        <w:tab/>
        <w:t>: 23252329INDICACIONES GENERALES Leer las indicaciones antes de realizar tu trabajo.Revisar las penalidades para evitar inconvenientes.Jobs and OccupationsHello my name is july I have 19 years I am a law student I am Peruvian I apart from studying work in a hairdresser, hello, my name is Lisbet, I am 17 years old, I am currently studying psychology at the technological university of Peru, I am from Peru-Ica, for now I only study but later I plan to work to support my studies, well my name is Ivan I have 20 years I dedicate myself to study and work, I study the career of medicine I am in the 5 century I work in a cafeteria waiter I am of Mexican nationality thanks</w:t>
      </w:r>
    </w:p>
    <w:p>
      <w:r>
        <w:rPr>
          <w:b/>
        </w:rPr>
        <w:t xml:space="preserve">Feedback: </w:t>
      </w:r>
      <w:r>
        <w:rPr>
          <w:b w:val="0"/>
        </w:rPr>
        <w:br/>
        <w:t>Good job on completing the assignment! You have provided information about different students and their occupations. Remember to pay attention to verb tenses and sentence structure for more accuracy in your writing.</w:t>
        <w:br/>
        <w:br/>
        <w:t xml:space="preserve">The correct form is 'Hello, my name is July. I am 19 years old.' In the sentence 'I study the career of medicine I am in the 5 century,' you need to add a comma after 'medicine' and change '5 century' to '5th year.' The sentence should read, 'I work as a waiter in a cafeteria. I am of Mexican nationality.' </w:t>
      </w:r>
    </w:p>
    <w:p/>
    <w:p>
      <w:pPr>
        <w:pStyle w:val="Heading1"/>
      </w:pPr>
      <w:r>
        <w:t>grupo20_831416_189305249_WEEK4.docx</w:t>
      </w:r>
    </w:p>
    <w:p>
      <w:r>
        <w:rPr>
          <w:b/>
        </w:rPr>
        <w:t xml:space="preserve">Fecha proceso: </w:t>
      </w:r>
      <w:r>
        <w:rPr>
          <w:b w:val="0"/>
        </w:rPr>
        <w:t>15/03/2024 15:56:20</w:t>
      </w:r>
    </w:p>
    <w:p>
      <w:r>
        <w:rPr>
          <w:b/>
        </w:rPr>
        <w:t xml:space="preserve">Tarea entregada: </w:t>
      </w:r>
      <w:r>
        <w:rPr>
          <w:b w:val="0"/>
        </w:rPr>
        <w:br/>
        <w:t>Assigment:       RONAL TERRONES BECERRA                        EMILIO RICARDO TINTAYA PAUCARYOUTUBE LINK: https://www.youtube.com/watch?v=JxnA4nRD-kg-Hello, my name is Luis, I'm 20 years old, I'm Peruvian, I study psychology, I work at Mc Donals and I like dancing and cooking.-Hello, my name is Carlos, I'm 18 years old, I'm from Colombia, I study international business administration, my favorite singer is Axl Rose and my phone number is 955 551 137. I am currently working as a cook at Bembos.-Hello, my name is Juan, I'm from Peru, I study economics at San Marcos University, my favorite singer is Kurt Cabain, my best friends are Carlos and Miguel, and my in a marketing agency phone number is 999 775 321.  I am currently working as a marketer.-Hi, I’m Richard, My last name is Wilson, I’m studying Contability in California, USA. I work in Starbucks only part time, I’m from Germany. I like play football and swimming. -Hello!, I’m Rosy, My last name is Villanueva, I’m studying bussines in Mexico. I work in OXXO in part time. I loves work in partners. I’m from Ecuador.-I’m Roberto, my last name is Castillo. I’m studying in UTP, I’m from Perú. I work in “Línea Metro 1”.</w:t>
      </w:r>
    </w:p>
    <w:p>
      <w:r>
        <w:rPr>
          <w:b/>
        </w:rPr>
        <w:t xml:space="preserve">Feedback: </w:t>
      </w:r>
      <w:r>
        <w:rPr>
          <w:b w:val="0"/>
        </w:rPr>
        <w:br/>
        <w:t>Good job on your assignment! You have introduced several characters with different backgrounds and personal information. Remember to pay attention to punctuation marks and capitalization for a more polished presentation. Keep up the good work!</w:t>
        <w:br/>
        <w:br/>
        <w:t xml:space="preserve">Remember to capitalize the first letter of each sentence. Use commas after introductory phrases like 'Hello' or 'Hi'. Check spelling of names, like Kurt Cobain instead of Kurt Cabain. Use 'I am' instead of 'I’m' for more formal writing. </w:t>
      </w:r>
    </w:p>
    <w:p/>
    <w:p>
      <w:pPr>
        <w:pStyle w:val="Heading1"/>
      </w:pPr>
      <w:r>
        <w:t>aguirrehospinalluisalberto_955990_189797499_TASK-WEEK 4.docx</w:t>
      </w:r>
    </w:p>
    <w:p>
      <w:r>
        <w:rPr>
          <w:b/>
        </w:rPr>
        <w:t xml:space="preserve">Fecha proceso: </w:t>
      </w:r>
      <w:r>
        <w:rPr>
          <w:b w:val="0"/>
        </w:rPr>
        <w:t>15/03/2024 15:56:20</w:t>
      </w:r>
    </w:p>
    <w:p>
      <w:r>
        <w:rPr>
          <w:b/>
        </w:rPr>
        <w:t xml:space="preserve">Tarea entregada: </w:t>
      </w:r>
      <w:r>
        <w:rPr>
          <w:b w:val="0"/>
        </w:rPr>
        <w:br/>
        <w:tab/>
        <w:tab/>
        <w:tab/>
        <w:t>Student:                                  Luis Alberto AGUIRRE HOSPINAL                             TASK: ASSIGNMENT – JOBS AND OCCUPATIONS</w:t>
        <w:tab/>
        <w:t xml:space="preserve">They are Erika, Carlos and Miguel. We are in an international students program in New York. Erika is 28 years old; she is a doctor; she is from Spain and her last name is ALIAGA. Carlos is 29 years old, he is a writer, he is from Brazil and his last name is DENILSON. Miguel is 30 years old, he is an excellent accountant, he is from England and his las name is SMITH. </w:t>
      </w:r>
    </w:p>
    <w:p>
      <w:r>
        <w:rPr>
          <w:b/>
        </w:rPr>
        <w:t xml:space="preserve">Feedback: </w:t>
      </w:r>
      <w:r>
        <w:rPr>
          <w:b w:val="0"/>
        </w:rPr>
        <w:br/>
        <w:t>Good job on your assignment about jobs and occupations! You have included relevant information about Erika, Carlos, and Miguel. However, there are some mistakes in grammar and vocabulary that you should pay attention to for next time.</w:t>
        <w:br/>
        <w:br/>
        <w:t xml:space="preserve">The correct possessive form is 'last name' instead of 'las name'. Remember to use the apostrophe + s ('s) when indicating possession. In the sentence 'Miguel is an excellent accountant', it would be more accurate to use an article before the noun. Therefore, it should be 'Miguel is an excellent accountant.' </w:t>
      </w:r>
    </w:p>
    <w:p/>
    <w:p>
      <w:pPr>
        <w:pStyle w:val="Heading1"/>
      </w:pPr>
      <w:r>
        <w:t>sanchezfloresalvarojacinto_1059518_189674483_TASK semana 4.docx</w:t>
      </w:r>
    </w:p>
    <w:p>
      <w:r>
        <w:rPr>
          <w:b/>
        </w:rPr>
        <w:t xml:space="preserve">Fecha proceso: </w:t>
      </w:r>
      <w:r>
        <w:rPr>
          <w:b w:val="0"/>
        </w:rPr>
        <w:t>15/03/2024 15:56:20</w:t>
      </w:r>
    </w:p>
    <w:p>
      <w:r>
        <w:rPr>
          <w:b/>
        </w:rPr>
        <w:t xml:space="preserve">Tarea entregada: </w:t>
      </w:r>
      <w:r>
        <w:rPr>
          <w:b w:val="0"/>
        </w:rPr>
        <w:br/>
        <w:t>BAJOS Y OCUPACIONES Integrantes:         ▪ Álvaro Sánchez Flores                       ▪ Enzo De Paz HuamánE: Hi, good evening, I'm Enzo huaman, what's your name?A: Hello I'm Alvaro… Are you from Peru?E: No, I am from Mexico, what about you?A: I am from Peru. How old are you?E: I'm 18 years old, and you?A: I'm 17 years oldE: Oh great. What is your job?A: Work in an industrial company. And you?E: Interesting, I work as an inspectorA: Incredible, talk then I´m leavingE: Goodbye.</w:t>
      </w:r>
    </w:p>
    <w:p>
      <w:r>
        <w:rPr>
          <w:b/>
        </w:rPr>
        <w:t xml:space="preserve">Feedback: </w:t>
      </w:r>
      <w:r>
        <w:rPr>
          <w:b w:val="0"/>
        </w:rPr>
        <w:br/>
        <w:t>Good effort on your dialogue! You managed to maintain a conversation between two people discussing their names, origins, ages, and occupations. Remember to pay attention to verb tenses and plural forms in your sentences for better accuracy.</w:t>
        <w:br/>
        <w:br/>
        <w:t xml:space="preserve">Remember to use the verb 'to be' in its correct form according to the subject (I am, you are). Use 'work' as a verb correctly in sentences like 'I work in an industrial company.' Pay attention to plural forms when mentioning names of countries or job titles. </w:t>
      </w:r>
    </w:p>
    <w:p/>
    <w:p>
      <w:pPr>
        <w:pStyle w:val="Heading1"/>
      </w:pPr>
      <w:r>
        <w:t>grupo17_765286_189229183_INGLES SESION 04 TAREA EN GRUPO.pdf</w:t>
      </w:r>
    </w:p>
    <w:p>
      <w:r>
        <w:rPr>
          <w:b/>
        </w:rPr>
        <w:t xml:space="preserve">Fecha proceso: </w:t>
      </w:r>
      <w:r>
        <w:rPr>
          <w:b w:val="0"/>
        </w:rPr>
        <w:t>15/03/2024 15:56:20</w:t>
      </w:r>
    </w:p>
    <w:p>
      <w:r>
        <w:rPr>
          <w:b/>
        </w:rPr>
        <w:t xml:space="preserve">Tarea entregada: </w:t>
      </w:r>
      <w:r>
        <w:rPr>
          <w:b w:val="0"/>
        </w:rPr>
        <w:br/>
        <w:t>OLOGICA</w:t>
        <w:br/>
        <w:t>DEL</w:t>
        <w:br/>
        <w:t>PERU</w:t>
        <w:br/>
        <w:t>CURSO:</w:t>
        <w:br/>
        <w:t>INGLES</w:t>
        <w:br/>
        <w:t>I</w:t>
        <w:br/>
        <w:t>ESTUDIANTES:</w:t>
        <w:br/>
        <w:t>PAOLA</w:t>
        <w:br/>
        <w:t>ALEXANDRA</w:t>
        <w:br/>
        <w:t>RIVERA</w:t>
        <w:br/>
        <w:t>LEÓN</w:t>
        <w:br/>
        <w:t>KAREN</w:t>
        <w:br/>
        <w:t>RAMOS</w:t>
        <w:br/>
        <w:t>AZA</w:t>
        <w:br/>
        <w:t>DOCENTE:</w:t>
        <w:br/>
        <w:t>SANDRA</w:t>
        <w:br/>
        <w:t>CHUQUIPUL</w:t>
        <w:br/>
        <w:t>PIZARRO</w:t>
        <w:br/>
        <w:t>2023</w:t>
        <w:br/>
        <w:t>CONVERSATION</w:t>
        <w:br/>
        <w:t>KAREN:</w:t>
        <w:br/>
        <w:t>HELLO</w:t>
        <w:br/>
        <w:t>GOOD</w:t>
        <w:br/>
        <w:t>AFTERNOON</w:t>
        <w:br/>
        <w:t>MY</w:t>
        <w:br/>
        <w:t>NAME</w:t>
        <w:br/>
        <w:t>IS</w:t>
        <w:br/>
        <w:t>KAREN</w:t>
        <w:br/>
        <w:t>RAMOS</w:t>
        <w:br/>
        <w:t>WE</w:t>
        <w:br/>
        <w:t>ARE</w:t>
        <w:br/>
        <w:t>NICE</w:t>
        <w:br/>
        <w:t>TO</w:t>
        <w:br/>
        <w:t>MEET</w:t>
        <w:br/>
        <w:t>YOU.</w:t>
        <w:br/>
        <w:t>WHAT</w:t>
        <w:br/>
        <w:t>ARE</w:t>
        <w:br/>
        <w:t>THEIR</w:t>
        <w:br/>
        <w:t>NAMES</w:t>
        <w:br/>
        <w:t>?</w:t>
        <w:br/>
        <w:t>ALEXANDRA:</w:t>
        <w:br/>
        <w:t>HELLO,</w:t>
        <w:br/>
        <w:t>MY</w:t>
        <w:br/>
        <w:t>NAME</w:t>
        <w:br/>
        <w:t>IS</w:t>
        <w:br/>
        <w:t>ALEXANDRA</w:t>
        <w:br/>
        <w:t>LEON</w:t>
        <w:br/>
        <w:t>MARICIELO:</w:t>
        <w:br/>
        <w:t>HELLO,</w:t>
        <w:br/>
        <w:t>MY</w:t>
        <w:br/>
        <w:t>NAME</w:t>
        <w:br/>
        <w:t>IS</w:t>
        <w:br/>
        <w:t>MARICIELO</w:t>
        <w:br/>
        <w:t>LOPEZ</w:t>
        <w:br/>
        <w:t>ALEXANDRA:</w:t>
        <w:br/>
        <w:t>I</w:t>
        <w:br/>
        <w:t>AM</w:t>
        <w:br/>
        <w:t>FROM</w:t>
        <w:br/>
        <w:t>LIMA</w:t>
        <w:br/>
        <w:t>BUT</w:t>
        <w:br/>
        <w:t>I</w:t>
        <w:br/>
        <w:t>LIVE</w:t>
        <w:br/>
        <w:t>IN</w:t>
        <w:br/>
        <w:t>CHOSICA,</w:t>
        <w:br/>
        <w:t>AND</w:t>
        <w:br/>
        <w:t>WHERE</w:t>
        <w:br/>
        <w:t>ARE</w:t>
        <w:br/>
        <w:t>YOU</w:t>
        <w:br/>
        <w:t>FROM?</w:t>
        <w:br/>
        <w:t>MARICIELO:</w:t>
        <w:br/>
        <w:t>I</w:t>
        <w:br/>
        <w:t>AM</w:t>
        <w:br/>
        <w:t>FROM</w:t>
        <w:br/>
        <w:t>LIMA</w:t>
        <w:br/>
        <w:t>AND</w:t>
        <w:br/>
        <w:t>I</w:t>
        <w:br/>
        <w:t>LIVE</w:t>
        <w:br/>
        <w:t>IN</w:t>
        <w:br/>
        <w:t>CHICLAYO</w:t>
        <w:br/>
        <w:t>KAREN:</w:t>
        <w:br/>
        <w:t>I</w:t>
        <w:br/>
        <w:t>AM</w:t>
        <w:br/>
        <w:t>FROM</w:t>
        <w:br/>
        <w:t>JAUJA</w:t>
        <w:br/>
        <w:t>BUT</w:t>
        <w:br/>
        <w:t>I</w:t>
        <w:br/>
        <w:t>LIVE</w:t>
        <w:br/>
        <w:t>IN</w:t>
        <w:br/>
        <w:t>LIMA</w:t>
        <w:br/>
        <w:t>AND</w:t>
        <w:br/>
        <w:t>DO</w:t>
        <w:br/>
        <w:t>YOU</w:t>
        <w:br/>
        <w:t>STUDY</w:t>
        <w:br/>
        <w:t>OR</w:t>
        <w:br/>
        <w:t>WORK?</w:t>
        <w:br/>
        <w:t>ALEXANDRA:</w:t>
        <w:br/>
        <w:t>STUDY</w:t>
        <w:br/>
        <w:t>MARICIELO:</w:t>
        <w:br/>
        <w:t>I</w:t>
        <w:br/>
        <w:t>ALSO</w:t>
        <w:br/>
        <w:t>STUDY</w:t>
        <w:br/>
        <w:t>AND</w:t>
        <w:br/>
        <w:t>YOURS</w:t>
        <w:br/>
        <w:t>KAREN</w:t>
        <w:br/>
        <w:t>KAREN:</w:t>
        <w:br/>
        <w:t>THE</w:t>
        <w:br/>
        <w:t>SAME</w:t>
        <w:br/>
        <w:t>I</w:t>
        <w:br/>
        <w:t>JUST</w:t>
        <w:br/>
        <w:t>STUDY</w:t>
        <w:br/>
        <w:t>MARICIELO:</w:t>
        <w:br/>
        <w:t>WHERE</w:t>
        <w:br/>
        <w:t>ARE</w:t>
        <w:br/>
        <w:t>YOU</w:t>
        <w:br/>
        <w:t>STUDYING?</w:t>
        <w:br/>
        <w:t>KAREN:</w:t>
        <w:br/>
        <w:t>I</w:t>
        <w:br/>
        <w:t>AM</w:t>
        <w:br/>
        <w:t>STUDYING</w:t>
        <w:br/>
        <w:t>AT</w:t>
        <w:br/>
        <w:t>THE</w:t>
        <w:br/>
        <w:t>ATE</w:t>
        <w:br/>
        <w:t>HEADQUARTERS</w:t>
        <w:br/>
        <w:t>ALEXANDRA:</w:t>
        <w:br/>
        <w:t>I</w:t>
        <w:br/>
        <w:t>ALSO</w:t>
        <w:br/>
        <w:t>STUDY</w:t>
        <w:br/>
        <w:t>AT</w:t>
        <w:br/>
        <w:t>THE</w:t>
        <w:br/>
        <w:t>HEADQUARTERS</w:t>
        <w:br/>
        <w:t>OF</w:t>
        <w:br/>
        <w:t>ATE</w:t>
        <w:br/>
        <w:t>AND</w:t>
        <w:br/>
        <w:t>YOUR</w:t>
        <w:br/>
        <w:t>MARICIELO?</w:t>
        <w:br/>
        <w:t>MARICIELO:</w:t>
        <w:br/>
        <w:t>I</w:t>
        <w:br/>
        <w:t>STUDY</w:t>
        <w:br/>
        <w:t>AT</w:t>
        <w:br/>
        <w:t>THE</w:t>
        <w:br/>
        <w:t>CHICLAYO</w:t>
        <w:br/>
        <w:t>HEADQUARTERS</w:t>
        <w:br/>
        <w:t>ALEXANDRA:</w:t>
        <w:br/>
        <w:t>WHAT</w:t>
        <w:br/>
        <w:t>COURSE</w:t>
        <w:br/>
        <w:t>ARE</w:t>
        <w:br/>
        <w:t>YOU</w:t>
        <w:br/>
        <w:t>STUDYING?</w:t>
        <w:br/>
        <w:t>MARICIELO:</w:t>
        <w:br/>
        <w:t>I</w:t>
        <w:br/>
        <w:t>AM</w:t>
        <w:br/>
        <w:t>STUDYING</w:t>
        <w:br/>
        <w:t>LAW</w:t>
        <w:br/>
        <w:t>KAREN:</w:t>
        <w:br/>
        <w:t>I</w:t>
        <w:br/>
        <w:t>AM</w:t>
        <w:br/>
        <w:t>STUDYING</w:t>
        <w:br/>
        <w:t>BUSINESS</w:t>
        <w:br/>
        <w:t>ADMINISTRATION</w:t>
        <w:br/>
        <w:t>AND</w:t>
        <w:br/>
        <w:t>YOUR</w:t>
        <w:br/>
        <w:t>ALEXANDRA?</w:t>
        <w:br/>
        <w:t>ALEXANDRA:</w:t>
        <w:br/>
        <w:t>I</w:t>
        <w:br/>
        <w:t>AM</w:t>
        <w:br/>
        <w:t>STUDYING</w:t>
        <w:br/>
        <w:t>ARCHITECTURE</w:t>
        <w:br/>
        <w:t>KAREN:</w:t>
        <w:br/>
        <w:t>AND</w:t>
        <w:br/>
        <w:t>WHAT</w:t>
        <w:br/>
        <w:t>CYCLE</w:t>
        <w:br/>
        <w:t>ARE</w:t>
        <w:br/>
        <w:t>THEY</w:t>
        <w:br/>
        <w:t>IN?</w:t>
        <w:br/>
        <w:t>MARICIELO:</w:t>
        <w:br/>
        <w:t>I</w:t>
        <w:br/>
        <w:t>AM</w:t>
        <w:br/>
        <w:t>IN</w:t>
        <w:br/>
        <w:t>THE</w:t>
        <w:br/>
        <w:t>SECOND</w:t>
        <w:br/>
        <w:t>CYCLE</w:t>
        <w:br/>
        <w:t>ALEXANDRA:</w:t>
        <w:br/>
        <w:t>I</w:t>
        <w:br/>
        <w:t>AM</w:t>
        <w:br/>
        <w:t>IN</w:t>
        <w:br/>
        <w:t>THE</w:t>
        <w:br/>
        <w:t>THIRD</w:t>
        <w:br/>
        <w:t>CYCLE</w:t>
        <w:br/>
        <w:t>AND</w:t>
        <w:br/>
        <w:t>YOU</w:t>
        <w:br/>
        <w:t>IN</w:t>
        <w:br/>
        <w:t>WHICH</w:t>
        <w:br/>
        <w:t>CYCLE</w:t>
        <w:br/>
        <w:t>ARE</w:t>
        <w:br/>
        <w:t>YOU</w:t>
        <w:br/>
        <w:t>GOING</w:t>
        <w:br/>
        <w:t>KAREN?</w:t>
        <w:br/>
        <w:t>KAREN:</w:t>
        <w:br/>
        <w:t>I'M</w:t>
        <w:br/>
        <w:t>IN</w:t>
        <w:br/>
        <w:t>THE</w:t>
        <w:br/>
        <w:t>SECOND</w:t>
        <w:br/>
        <w:t>CYCLEMARICIELO:</w:t>
        <w:br/>
        <w:t>A</w:t>
        <w:br/>
        <w:t>PLEASURE</w:t>
        <w:br/>
        <w:t>TO</w:t>
        <w:br/>
        <w:t>HAVE</w:t>
        <w:br/>
        <w:t>TALKED</w:t>
        <w:br/>
        <w:t>WITH</w:t>
        <w:br/>
        <w:t>YOU</w:t>
        <w:br/>
        <w:t>SEE</w:t>
        <w:br/>
        <w:t>YOU</w:t>
        <w:br/>
        <w:t>SOON</w:t>
        <w:br/>
        <w:t>ALEXANDRA:</w:t>
        <w:br/>
        <w:t>OKAY</w:t>
        <w:br/>
        <w:t>THANKS</w:t>
        <w:br/>
        <w:t>SEE</w:t>
        <w:br/>
        <w:t>YOU</w:t>
        <w:br/>
        <w:t>SOON</w:t>
        <w:br/>
        <w:t>KAREN:</w:t>
        <w:br/>
        <w:t>SEE</w:t>
        <w:br/>
        <w:t>YOU</w:t>
        <w:br/>
        <w:t>SOON</w:t>
        <w:br/>
        <w:t>BYE.</w:t>
      </w:r>
    </w:p>
    <w:p>
      <w:r>
        <w:rPr>
          <w:b/>
        </w:rPr>
        <w:t xml:space="preserve">Feedback: </w:t>
      </w:r>
      <w:r>
        <w:rPr>
          <w:b w:val="0"/>
        </w:rPr>
        <w:br/>
        <w:t>Good effort on your English conversation! You are showing progress in using basic vocabulary and sentence structure. Keep practicing to improve even more!</w:t>
        <w:br/>
        <w:br/>
        <w:t xml:space="preserve">There are some missing articles before proper nouns, such as 'THE' before ATE HEADQUARTERS. Remember to use the verb 'TO BE' (ARE) instead of 'DO' in questions like 'AND DO YOU STUDY OR WORK?'. Use the correct preposition, for example, it should be 'AT THE HEADQUARTERS OF ATE' instead of 'AT THE HEADQUARTERS OF ATE AND YOUR MARICIELO?'. Make sure to separate sentences with punctuation marks like periods or commas for better clarity and organization. </w:t>
      </w:r>
    </w:p>
    <w:p/>
    <w:p>
      <w:pPr>
        <w:pStyle w:val="Heading1"/>
      </w:pPr>
      <w:r>
        <w:t>maldonadochavezisaacmauricio_795950_189813267_TASK4.docx</w:t>
      </w:r>
    </w:p>
    <w:p>
      <w:r>
        <w:rPr>
          <w:b/>
        </w:rPr>
        <w:t xml:space="preserve">Fecha proceso: </w:t>
      </w:r>
      <w:r>
        <w:rPr>
          <w:b w:val="0"/>
        </w:rPr>
        <w:t>15/03/2024 15:56:20</w:t>
      </w:r>
    </w:p>
    <w:p>
      <w:r>
        <w:rPr>
          <w:b/>
        </w:rPr>
        <w:t xml:space="preserve">Tarea entregada: </w:t>
      </w:r>
      <w:r>
        <w:rPr>
          <w:b w:val="0"/>
        </w:rPr>
        <w:br/>
        <w:t>This is my classmate, Luis . We both study at UTP. He’s from Lima, Perú. He’s Peruvian. He’s 23 years old. He’s medium – height, and medium - weight. He’s single. He’s a writer. He’s fine. He lives in Villa el Salvador. His cellphone number is 945 321 231. His email address is luis@gmail.com. see you tomorrow.Good afternoon. This is my new classmate, Lesly.We both study at UTP. She’s from Tokyo,Japan. She’s Japanse. She’s 23 years old. She’s tall, and thin. She’s married. She’s a volleyball player. She’s sad. She lives in adachi. Her cellphone number is 986 123 345. Her email address is Lesly@gmail.com. See you.</w:t>
      </w:r>
    </w:p>
    <w:p>
      <w:r>
        <w:rPr>
          <w:b/>
        </w:rPr>
        <w:t xml:space="preserve">Feedback: </w:t>
      </w:r>
      <w:r>
        <w:rPr>
          <w:b w:val="0"/>
        </w:rPr>
        <w:br/>
        <w:t>Good job on introducing your classmates, Luis and Lesly! You provided a good amount of information about both of them. Remember to pay attention to some grammar and vocabulary details for better accuracy in your descriptions.</w:t>
        <w:br/>
        <w:br/>
        <w:t xml:space="preserve">The correct spelling is 'Peru' not 'Perú'. </w:t>
      </w:r>
    </w:p>
    <w:p/>
    <w:p>
      <w:pPr>
        <w:pStyle w:val="Heading1"/>
      </w:pPr>
      <w:r>
        <w:t>camachocrisologoheidyrocio_861170_189389819_villanuevaXiomara y Camacho Heydy.docx</w:t>
      </w:r>
    </w:p>
    <w:p>
      <w:r>
        <w:rPr>
          <w:b/>
        </w:rPr>
        <w:t xml:space="preserve">Fecha proceso: </w:t>
      </w:r>
      <w:r>
        <w:rPr>
          <w:b w:val="0"/>
        </w:rPr>
        <w:t>15/03/2024 15:56:20</w:t>
      </w:r>
    </w:p>
    <w:p>
      <w:r>
        <w:rPr>
          <w:b/>
        </w:rPr>
        <w:t xml:space="preserve">Tarea entregada: </w:t>
      </w:r>
      <w:r>
        <w:rPr>
          <w:b w:val="0"/>
        </w:rPr>
        <w:br/>
        <w:t xml:space="preserve">ológica Del Perú                  TASK: WEEK 4     Teacher: Lesly Pacheco Course: English Year: 2023                    • Mayely Xiomara Villanueva Bolaños                          Heidy Rocio Camacho Crisologo  DESCRIPTION:Carla, she is 23 years old, Works as a doctor and Melissa is 27 years old, Works as a accountant, they are of Ecuatorian nacionality. Javier is 25 years old, born in Chile and Works as a psychologist. We study English.  </w:t>
      </w:r>
    </w:p>
    <w:p>
      <w:r>
        <w:rPr>
          <w:b/>
        </w:rPr>
        <w:t xml:space="preserve">Feedback: </w:t>
      </w:r>
      <w:r>
        <w:rPr>
          <w:b w:val="0"/>
        </w:rPr>
        <w:br/>
        <w:t>Great job on your homework! You have provided a good description of the characters and their occupations. Keep up the good work!</w:t>
        <w:br/>
        <w:br/>
        <w:t xml:space="preserve">The correct spelling is 'logical' instead of 'lógica'. </w:t>
      </w:r>
    </w:p>
    <w:p/>
    <w:p>
      <w:pPr>
        <w:pStyle w:val="Heading1"/>
      </w:pPr>
      <w:r>
        <w:t>MATEOP~1.PDF</w:t>
      </w:r>
    </w:p>
    <w:p>
      <w:r>
        <w:rPr>
          <w:b/>
        </w:rPr>
        <w:t xml:space="preserve">Fecha proceso: </w:t>
      </w:r>
      <w:r>
        <w:rPr>
          <w:b w:val="0"/>
        </w:rPr>
        <w:t>15/03/2024 15:56:20</w:t>
      </w:r>
    </w:p>
    <w:p>
      <w:r>
        <w:rPr>
          <w:b/>
        </w:rPr>
        <w:t xml:space="preserve">Tarea entregada: </w:t>
      </w:r>
      <w:r>
        <w:rPr>
          <w:b w:val="0"/>
        </w:rPr>
        <w:br/>
        <w:t xml:space="preserve">MANA 4 </w:t>
        <w:br/>
        <w:t xml:space="preserve">TASK: ASSIGNMENT – JOBS AND OCCUPATIONS  </w:t>
        <w:br/>
        <w:t xml:space="preserve"> </w:t>
        <w:br/>
        <w:t xml:space="preserve"> </w:t>
        <w:br/>
        <w:t xml:space="preserve"> </w:t>
        <w:br/>
        <w:t xml:space="preserve"> </w:t>
        <w:br/>
        <w:t xml:space="preserve"> </w:t>
        <w:br/>
        <w:t xml:space="preserve">EMMA GLADYS MENDOZA HUALLPA              U23219293  </w:t>
        <w:br/>
        <w:t xml:space="preserve"> </w:t>
        <w:br/>
        <w:t xml:space="preserve"> </w:t>
        <w:br/>
        <w:t xml:space="preserve">Introducing a Classmate (woman)  </w:t>
        <w:br/>
        <w:t xml:space="preserve"> </w:t>
        <w:br/>
        <w:t xml:space="preserve">Hi. This is my new classmate, Gianella. We both study at UPC. She’s from Lima, Perú. </w:t>
        <w:br/>
        <w:t xml:space="preserve">She’s Per uvian . She’s 18 years old. She’s tall, and  slim. She’s single woman . She’s a </w:t>
        <w:br/>
        <w:t xml:space="preserve">writer . She’s fine. She lives in San Juan de Lurigancho . Her cellphone number is 9 69 </w:t>
        <w:br/>
        <w:t xml:space="preserve">617 759. Her email address is gianellamateo7 @gmail.com . See you . </w:t>
        <w:br/>
        <w:t xml:space="preserve"> </w:t>
        <w:br/>
      </w:r>
    </w:p>
    <w:p>
      <w:r>
        <w:rPr>
          <w:b/>
        </w:rPr>
        <w:t xml:space="preserve">Feedback: </w:t>
      </w:r>
      <w:r>
        <w:rPr>
          <w:b w:val="0"/>
        </w:rPr>
        <w:br/>
        <w:t>Good job on introducing your classmate, Gianella! You provided some relevant information about her, such as where she's from, her age, and what she does. Remember to pay attention to details like capitalization and punctuation for a more polished presentation.</w:t>
        <w:br/>
        <w:br/>
        <w:t xml:space="preserve">The correct spelling is 'Peruvian' when referring to someone or something from Peru. It should be 'a single woman' instead of 'single woman.' Make sure to include a space after the period in phone numbers for better readability. The email address should be written without spaces between 'gianellamateo7' and '@gmail.com'. </w:t>
      </w:r>
    </w:p>
    <w:p/>
    <w:p>
      <w:pPr>
        <w:pStyle w:val="Heading1"/>
      </w:pPr>
      <w:r>
        <w:t>charcacardeaandyalbert_1028480_188815067_S04– Jobs and Occupations – TEXTO.docx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Lope Atamari Rodrigo AlonsoCÓDIGO (1)</w:t>
        <w:tab/>
        <w:tab/>
        <w:tab/>
        <w:t>: U23263098APELLIDOS Y NOMBRES (2)</w:t>
        <w:tab/>
        <w:t>: Charca Cardeña Andy AlbertCÓDIGO (2)</w:t>
        <w:tab/>
        <w:tab/>
        <w:tab/>
        <w:t>: U23262311INDICACIONES GENERALES Leer las indicaciones antes de realizar tu trabajo.Revisar las penalidades para evitar inconvenientes.Jobs and OccupationsNew classmates. Angelo Cutipa is 28 years old. He is Columbian. He is a doctor. Yadira Lope is 24 years old. She is Mexican. She is an accountant. Ivan is a dentist. He is 31 years old. He is American.</w:t>
      </w:r>
    </w:p>
    <w:p>
      <w:r>
        <w:rPr>
          <w:b/>
        </w:rPr>
        <w:t xml:space="preserve">Feedback: </w:t>
      </w:r>
      <w:r>
        <w:rPr>
          <w:b w:val="0"/>
        </w:rPr>
        <w:br/>
        <w:t>Good job on completing the activity about jobs and occupations! You have provided relevant information about different professions and their respective countries. Keep up the good work!</w:t>
        <w:br/>
        <w:br/>
        <w:t xml:space="preserve">The correct spelling is 'Colombian' instead of 'Columbian.' Remember to use the correct demonym for countries. In the sentence 'Ivan is a dentist,' it would be clearer if you added 'years old' after Ivan's age, like in the previous sentences to maintain consistency in your descriptions. </w:t>
      </w:r>
    </w:p>
    <w:p/>
    <w:p>
      <w:pPr>
        <w:pStyle w:val="Heading1"/>
      </w:pPr>
      <w:r>
        <w:t>blanquilloadrianfrancoarmando_831390_189199417_Trabajo de ingles.docx</w:t>
      </w:r>
    </w:p>
    <w:p>
      <w:r>
        <w:rPr>
          <w:b/>
        </w:rPr>
        <w:t xml:space="preserve">Fecha proceso: </w:t>
      </w:r>
      <w:r>
        <w:rPr>
          <w:b w:val="0"/>
        </w:rPr>
        <w:t>15/03/2024 15:56:20</w:t>
      </w:r>
    </w:p>
    <w:p>
      <w:r>
        <w:rPr>
          <w:b/>
        </w:rPr>
        <w:t xml:space="preserve">Tarea entregada: </w:t>
      </w:r>
      <w:r>
        <w:rPr>
          <w:b w:val="0"/>
        </w:rPr>
        <w:br/>
        <w:t>cimiento de la soberanía nacional"</w:t>
        <w:tab/>
        <w:tab/>
        <w:t>Good morning, he is my partner. Joan Smith is 18 years old. He is American. He is from the United States. He works as a waiter in a restaurant. She is Camila Wilson. She is 19 years old. She is Canadian. She is from Canada. She works as a nurse. In the end, my partner Alejandro Rossi is 21 years old. He is Italian. He is from Italy. He works as a clinical psychologist</w:t>
      </w:r>
    </w:p>
    <w:p>
      <w:r>
        <w:rPr>
          <w:b/>
        </w:rPr>
        <w:t xml:space="preserve">Feedback: </w:t>
      </w:r>
      <w:r>
        <w:rPr>
          <w:b w:val="0"/>
        </w:rPr>
        <w:br/>
        <w:t>Good job on your homework! You have successfully described the three individuals and their occupations using the correct verb forms. Keep practicing to enhance your grammar and vocabulary skills.</w:t>
        <w:br/>
        <w:br/>
        <w:t xml:space="preserve">In English, we use 'she' for females and 'he' for males. Make sure to match the pronouns with the correct gender of the person you are talking about. When referring to someone's occupation, use 'works as' instead of just 'works'. This structure is commonly used in English to indicate a person's profession. </w:t>
      </w:r>
    </w:p>
    <w:p/>
    <w:p>
      <w:pPr>
        <w:pStyle w:val="Heading1"/>
      </w:pPr>
      <w:r>
        <w:t>rojasdiazrigueljhon_289764_189280789_Riguel Jhon Rojas Diaz English TA1.docx</w:t>
      </w:r>
    </w:p>
    <w:p>
      <w:r>
        <w:rPr>
          <w:b/>
        </w:rPr>
        <w:t xml:space="preserve">Fecha proceso: </w:t>
      </w:r>
      <w:r>
        <w:rPr>
          <w:b w:val="0"/>
        </w:rPr>
        <w:t>15/03/2024 15:56:20</w:t>
      </w:r>
    </w:p>
    <w:p>
      <w:r>
        <w:rPr>
          <w:b/>
        </w:rPr>
        <w:t xml:space="preserve">Tarea entregada: </w:t>
      </w:r>
      <w:r>
        <w:rPr>
          <w:b w:val="0"/>
        </w:rPr>
        <w:br/>
        <w:t>Teacher: MILTON GREGORIO GUERRA ALARCONThe name of activity: Jobs and occupationsWeek: Week 4Class code: 30293APELLIDOS Y NOMBRES :   Riguel Jhon Rojas Diaz CÓDIGO :  21209032Week 04 – Task: Assignment – Jobs and OccupationsJuana: Juana is a student from Mexico. She is 25 years old, and before joining this program, she worked as an architect in Mexico City. Her passion for architecture brought her to New York to improve her English and explore the architectural masterpieces of the city.Mohamed Ahli : Ahli is a 28-year-old young man from Saudi Arabia. Before moving to New York to study English, he worked as a civil engineer in Riyadh. He has always been fascinated by American culture and hopes to learn the language to work on international projects in the future.Wu Peng: Wu Peng is a 22-year-old student from China. Before coming to New York, she worked as a graphic designer in Shanghai. She dreams of opening her own design studio in the future and believes that mastering English is essential to achieve that goal.</w:t>
      </w:r>
    </w:p>
    <w:p>
      <w:r>
        <w:rPr>
          <w:b/>
        </w:rPr>
        <w:t xml:space="preserve">Feedback: </w:t>
      </w:r>
      <w:r>
        <w:rPr>
          <w:b w:val="0"/>
        </w:rPr>
        <w:br/>
        <w:t>Good job on your homework! You have provided a detailed description of three individuals from different countries and their occupations. Your sentences are clear and easy to follow, giving a nice overview of each person's background and aspirations. Keep up the good work!</w:t>
        <w:br/>
        <w:br/>
        <w:t xml:space="preserve">The correct form is 'Juana is a student,' instead of 'Juana: Juana is a student.' Remember not to repeat the name when introducing someone. In the sentence 'He has always been fascinated by American culture and hopes to learn the language to work on international projects in the future,' remember that 'language' should be plural as it refers to languages in general. In the sentence 'Before coming to New York, she worked as a graphic designer in Shanghai,' consider using 'Wu Peng' or 'She' at the beginning for clarity. </w:t>
      </w:r>
    </w:p>
    <w:p/>
    <w:p>
      <w:pPr>
        <w:pStyle w:val="Heading1"/>
      </w:pPr>
      <w:r>
        <w:t>llerenaramirezjonaykerangel_877058_189322017_CARÁTULA SEMANA 4 - 9263.docx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Jonayker Angel Llerena Ramirez CÓDIGO (1)</w:t>
        <w:tab/>
        <w:tab/>
        <w:tab/>
        <w:t>: U23203360APELLIDOS Y NOMBRES (2)</w:t>
        <w:tab/>
        <w:t>: Rodrigo Fredy Guzman EstradaCÓDIGO (2)</w:t>
        <w:tab/>
        <w:tab/>
        <w:tab/>
        <w:t>: U23203323INDICACIONES GENERALES Leer las indicaciones antes de realizar tu trabajo.Revisar las penalidades para evitar inconvenientes.Jobs and OccupationsMatias Martinez he is from Spain he is 22 years old he works as a graphic designer, Paula Alvarez she is from Argentina she is 20 years old she works in a shopping center, Marcos Torres he is from Bolivia he is 24 years old and he works as a waiter in a restaurant</w:t>
      </w:r>
    </w:p>
    <w:p>
      <w:r>
        <w:rPr>
          <w:b/>
        </w:rPr>
        <w:t xml:space="preserve">Feedback: </w:t>
      </w:r>
      <w:r>
        <w:rPr>
          <w:b w:val="0"/>
        </w:rPr>
        <w:br/>
        <w:t>Good job on completing the assignment! You have provided information about different people and their jobs. Remember to pay attention to the grammar and vocabulary details for more accuracy in your sentences.</w:t>
        <w:br/>
        <w:br/>
        <w:t xml:space="preserve">The names of the people should be followed by a verb like 'is' or 'works', for example, Matias Martinez is from Spain. Use 'is' before mentioning someone's age, like 'Matias Martinez is 22 years old.' When describing occupations, use verbs such as 'works as' instead of just 'works', for instance, Marcos Torres works as a waiter in a restaurant. </w:t>
      </w:r>
    </w:p>
    <w:p/>
    <w:p>
      <w:pPr>
        <w:pStyle w:val="Heading1"/>
      </w:pPr>
      <w:r>
        <w:t>catarimamanimirkojavier_LATE_978192_189702857_English I semana 4 (1).docx</w:t>
      </w:r>
    </w:p>
    <w:p>
      <w:r>
        <w:rPr>
          <w:b/>
        </w:rPr>
        <w:t xml:space="preserve">Fecha proceso: </w:t>
      </w:r>
      <w:r>
        <w:rPr>
          <w:b w:val="0"/>
        </w:rPr>
        <w:t>15/03/2024 15:56:20</w:t>
      </w:r>
    </w:p>
    <w:p>
      <w:r>
        <w:rPr>
          <w:b/>
        </w:rPr>
        <w:t xml:space="preserve">Tarea entregada: </w:t>
      </w:r>
      <w:r>
        <w:rPr>
          <w:b w:val="0"/>
        </w:rPr>
        <w:br/>
        <w:t xml:space="preserve">                        </w:t>
        <w:tab/>
        <w:t xml:space="preserve">        </w:t>
        <w:tab/>
        <w:t xml:space="preserve">: English IProfesor Titular del Curso     </w:t>
        <w:tab/>
        <w:t xml:space="preserve">:Milton Gregorio  Guerra AlarconNombre de la actividad          </w:t>
        <w:tab/>
        <w:t xml:space="preserve">: Task: Assignment – Jobs and OccupationsSemana                </w:t>
        <w:tab/>
        <w:t xml:space="preserve">                    </w:t>
        <w:tab/>
        <w:t xml:space="preserve">: Semana 4        </w:t>
        <w:tab/>
        <w:t xml:space="preserve"> Código de la Clase        </w:t>
        <w:tab/>
        <w:t xml:space="preserve">        </w:t>
        <w:tab/>
        <w:t xml:space="preserve">: 30293   DATOS DE LOS ESTUDIANTESAPELLIDOS Y NOMBRES   : Catari Mamani Mirko Javier CÓDIGO                         </w:t>
        <w:tab/>
        <w:t xml:space="preserve">: U23241852APELLIDOS Y NOMBRES    : Diaz Vasquez Ashley AmiraCÓDIGO                         </w:t>
        <w:tab/>
        <w:t xml:space="preserve">:U2324088    Situation: Write a paragraph about 3 students in your class including their personal information, nationalities and jobs or occupations.Hello, my name is Jackson. I am  international student. This is myfriend John, he has 23 years old and he is from Spain. The is Mario, mybuddy ; he’s from France and he works in a company. The is  my friendVidal, he is from Peru and  works in administration . </w:t>
      </w:r>
    </w:p>
    <w:p>
      <w:r>
        <w:rPr>
          <w:b/>
        </w:rPr>
        <w:t xml:space="preserve">Feedback: </w:t>
      </w:r>
      <w:r>
        <w:rPr>
          <w:b w:val="0"/>
        </w:rPr>
        <w:br/>
        <w:t>Good job on completing the assignment about jobs and occupations! You have successfully introduced three students in your class, mentioning their personal information, nationalities, and jobs. Keep up the good work!</w:t>
        <w:br/>
        <w:br/>
        <w:t xml:space="preserve">The correct form is 'This is my friend John,' instead of 'This is myfriend John.' </w:t>
      </w:r>
    </w:p>
    <w:p/>
    <w:p>
      <w:pPr>
        <w:pStyle w:val="Heading1"/>
      </w:pPr>
      <w:r>
        <w:t>MIRAVA~1.DOC</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Good job on completing your homework! Your effort is appreciated. Keep practicing to improve your English skills and you'll see progress in no time!</w:t>
        <w:br/>
        <w:br/>
      </w:r>
    </w:p>
    <w:p/>
    <w:p>
      <w:pPr>
        <w:pStyle w:val="Heading1"/>
      </w:pPr>
      <w:r>
        <w:t>torresortizaidaalejandra_972156_188704533_Ingles_Tarea-1.docx</w:t>
      </w:r>
    </w:p>
    <w:p>
      <w:r>
        <w:rPr>
          <w:b/>
        </w:rPr>
        <w:t xml:space="preserve">Fecha proceso: </w:t>
      </w:r>
      <w:r>
        <w:rPr>
          <w:b w:val="0"/>
        </w:rPr>
        <w:t>15/03/2024 15:56:20</w:t>
      </w:r>
    </w:p>
    <w:p>
      <w:r>
        <w:rPr>
          <w:b/>
        </w:rPr>
        <w:t xml:space="preserve">Tarea entregada: </w:t>
      </w:r>
      <w:r>
        <w:rPr>
          <w:b w:val="0"/>
        </w:rPr>
        <w:br/>
        <w:t xml:space="preserve"> – Jobs and OccupationsSTUDENT:GERSON JOSUE YNGA SUAREZOn our first day of English class in New York, we had the pleasure of meeting three classmates. Let me introduce them to:Luisa Flores is from Spain. She is a talented architect at the age of 26, with a passion for designing innovative structures.Claudio Ramirez is from Italy. At 28 years old, he brings a wealth of knowledge as an experienced engineer specializing in sustainable energy solutions.Rebeca Pickman is from Ireland. She is a 25-year-old journalist. She is always eager to share her global perspectives.</w:t>
      </w:r>
    </w:p>
    <w:p>
      <w:r>
        <w:rPr>
          <w:b/>
        </w:rPr>
        <w:t xml:space="preserve">Feedback: </w:t>
      </w:r>
      <w:r>
        <w:rPr>
          <w:b w:val="0"/>
        </w:rPr>
        <w:br/>
        <w:t>Great job on your homework! You have demonstrated a good understanding of vocabulary related to jobs and occupations. Your sentences are clear and well-structured, making it easy to follow the descriptions of the classmates. Keep up the good work!</w:t>
        <w:br/>
        <w:br/>
        <w:t xml:space="preserve">There is a small mistake in 'Let me introduce them to:', it should be 'Let me introduce you to:'. In 'Luisa Flores is from Spain.', remember to use an article before countries, so it should be 'from Spain'. </w:t>
      </w:r>
    </w:p>
    <w:p/>
    <w:p>
      <w:pPr>
        <w:pStyle w:val="Heading1"/>
      </w:pPr>
      <w:r>
        <w:t>dextrepittmangilmer_186120_189682987_TAREA – TRABAJOS Y OCUPACIONES.docx</w:t>
      </w:r>
    </w:p>
    <w:p>
      <w:r>
        <w:rPr>
          <w:b/>
        </w:rPr>
        <w:t xml:space="preserve">Fecha proceso: </w:t>
      </w:r>
      <w:r>
        <w:rPr>
          <w:b w:val="0"/>
        </w:rPr>
        <w:t>15/03/2024 15:56:20</w:t>
      </w:r>
    </w:p>
    <w:p>
      <w:r>
        <w:rPr>
          <w:b/>
        </w:rPr>
        <w:t xml:space="preserve">Tarea entregada: </w:t>
      </w:r>
      <w:r>
        <w:rPr>
          <w:b w:val="0"/>
        </w:rPr>
        <w:br/>
        <w:t xml:space="preserve">                                                                                     TASK:  WEEK 3Students:Karen lizbeth elias vilcherrez.Introducing a classmate ( woman)Hi. Good afternoon This is my new classmate, Karla. We both study at UTP. She´s Perú. She´s 17 years old. She´s medium-height, and slim. She´s a volleyball player. She´s happy. She lives in lima. Her cellphone number is 900 520 312. Her email address is karla@gmail.com . Bye.Introducing a classmate ( woman)Hi. Good afternoon this is my new classmate, Karen. We both study at UTP. She´s Perú. She´s 17 years old. She´s tall and slim. She´s a dancer. She´s happy. She lives in lima. Her cellphone number is 907 096 864. Her email address is karenlizbetheliasvilcherrez@gmail.com . See you.</w:t>
      </w:r>
    </w:p>
    <w:p>
      <w:r>
        <w:rPr>
          <w:b/>
        </w:rPr>
        <w:t xml:space="preserve">Feedback: </w:t>
      </w:r>
      <w:r>
        <w:rPr>
          <w:b w:val="0"/>
        </w:rPr>
        <w:br/>
        <w:t>Good effort on introducing your classmates, but there are some mistakes in grammar and vocabulary that need to be addressed. Pay attention to the use of contractions and possessive pronouns.</w:t>
        <w:br/>
        <w:br/>
        <w:t xml:space="preserve">The correct form is 'She's from Peru' instead of 'She´s Perú'. Use 'is' instead of 'is' for possession ('her cellphone number', not 'her cellphone number is'). </w:t>
      </w:r>
    </w:p>
    <w:p/>
    <w:p>
      <w:pPr>
        <w:pStyle w:val="Heading1"/>
      </w:pPr>
      <w:r>
        <w:t>figueroacalderonnatalisadith_635664_189314265_CARÁTULA SEMANA 4 - 9263 (2).docx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Figueroa Calderon Natali SadithCÓDIGO (1)</w:t>
        <w:tab/>
        <w:tab/>
        <w:tab/>
        <w:t>: U22238131APELLIDOS Y NOMBRES (2)</w:t>
        <w:tab/>
        <w:t>: Molleapaza Valdivia Masiel Fernanda CÓDIGO (2)</w:t>
        <w:tab/>
        <w:tab/>
        <w:tab/>
        <w:t>: U222100818INDICACIONES GENERALES Leer las indicaciones antes de realizar tu trabajo.Revisar las penalidades para evitar inconvenientes.Jobs and OccupationsWe are in New York. She is Lucia Chang. She is 22 years old. Her nationality is Korean. She is a designer. This is my friend Ricky Levin Kapossy. He is 21 years old. His nationality is Canadian. Ricky is a doctor.</w:t>
      </w:r>
    </w:p>
    <w:p>
      <w:r>
        <w:rPr>
          <w:b/>
        </w:rPr>
        <w:t xml:space="preserve">Feedback: </w:t>
      </w:r>
      <w:r>
        <w:rPr>
          <w:b w:val="0"/>
        </w:rPr>
        <w:br/>
        <w:t>Good job on completing the activity about jobs and occupations! You provided a brief description of two characters and their professions, which is great for practicing vocabulary related to work. Keep it up!</w:t>
        <w:br/>
        <w:br/>
        <w:t xml:space="preserve">The word 'lés' at the beginning is not correct. It seems like a typing error. There should be spaces after commas and periods to separate sentences properly. Make sure to capitalize the first letter of each sentence for better readability. </w:t>
      </w:r>
    </w:p>
    <w:p/>
    <w:p>
      <w:pPr>
        <w:pStyle w:val="Heading1"/>
      </w:pPr>
      <w:r>
        <w:t>aquijeaguadomariafernanda_1013924_188954927_CARÁTULA_SEMANA_4_-_9263_(2)g[1].docx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Aquije Aguado, MaríaCÓDIGO (1)</w:t>
        <w:tab/>
        <w:tab/>
        <w:tab/>
        <w:t>: 23249174APELLIDOS Y NOMBRES (2)</w:t>
        <w:tab/>
        <w:t>: Villarreal Dioses,AroaCÓDIGO (2)</w:t>
        <w:tab/>
        <w:tab/>
        <w:tab/>
        <w:t>: 20225848INDICACIONES GENERALES Leer las indicaciones antes de realizar tu trabajo.Revisar las penalidades para evitar inconvenientes.Jobs and OccupationsHe is Suzuki Akiro.  He is 20 years old.  He is Japanese.  He is from Tokyo, Japan.  He is Lawyer. She is Ana Gutierrez.  She is Mexican.  She is lives in the United States.  She is 22 years old.  She is studies International Business.</w:t>
      </w:r>
    </w:p>
    <w:p>
      <w:r>
        <w:rPr>
          <w:b/>
        </w:rPr>
        <w:t xml:space="preserve">Feedback: </w:t>
      </w:r>
      <w:r>
        <w:rPr>
          <w:b w:val="0"/>
        </w:rPr>
        <w:br/>
        <w:t>Good job on your homework! You have included the necessary information about jobs and occupations. Keep practicing to improve your vocabulary and grammar skills in English! 👍</w:t>
        <w:br/>
        <w:br/>
        <w:t xml:space="preserve">Incorrect use of articles (He is a Lawyer instead of He is Lawyer). Incorrect verb form (She lives in the United States instead of She is lives in the United States). </w:t>
      </w:r>
    </w:p>
    <w:p/>
    <w:p>
      <w:pPr>
        <w:pStyle w:val="Heading1"/>
      </w:pPr>
      <w:r>
        <w:t>delacruzhuamanalessandroandrei_968132_189360443_Ingles - 9263.docx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 Semana</w:t>
        <w:tab/>
        <w:tab/>
        <w:tab/>
        <w:tab/>
        <w:t>: 4</w:t>
        <w:tab/>
        <w:t xml:space="preserve"> Código de la Clase</w:t>
        <w:tab/>
        <w:tab/>
        <w:tab/>
        <w:t xml:space="preserve">: 9263DATOS DE LOS ESTUDIANTESAPELLIDOS Y NOMBRES </w:t>
        <w:tab/>
        <w:t xml:space="preserve">: DE LA CRUZ HUAMAN ALESSANDRO ANDREICÓDIGO </w:t>
        <w:tab/>
        <w:tab/>
        <w:tab/>
        <w:t>: U23249224INDICACIONES GENERALES Leer las indicaciones antes de realizar tu trabajo.Revisar las penalidades para evitar inconvenientes.Jobs and Occupations30 students showed up, of which we chose 3 that we found very interesting, Hugo, Lenin and Ignacia. The first to introduce himself is Hugo Rivera Sabillón, he is a boy with brown eyes, straight hair, he is very tall and he is 20 years old, he is Honduran, his parents are Felipe Rivera Pineda and Alicia Sabillón Gutiérrez, he tells us that he lived in Honduras for 18 years and Now he's here in New York, he works as a waiter at a Starbucks, he's very good at basketball, so he wants to join a team in New York. The second to introduce herself is Ignacia Salvo Palma, she is a girl with green eyes, light brown hair and fair skin, she is Chilean and is 19 years old, her parents are Cesar Salvo Soto and Sandra Palma Muñoz, she tells us that she lived 17 years in Chile in Temuco and now she is here in New York and she is very excited, she does not work, she helps with the housework, she likes volleyball and currently plays in a New York team. The last one to introduce was Lenin Rojas Torres, he is a tall boy, with wavy hair, a dark complexion and he is 18 years old, he is Peruvian. His parents are Juan Rojas Soto and Yuliana Torres Contreras. He tells us that he lived 16 years in Lima and now he is here in New York, he worked as a construction assistant, currently he does not work and works out in the gym. They are all very interesting, I hope we can get along with everyone.</w:t>
      </w:r>
    </w:p>
    <w:p>
      <w:r>
        <w:rPr>
          <w:b/>
        </w:rPr>
        <w:t xml:space="preserve">Feedback: </w:t>
      </w:r>
      <w:r>
        <w:rPr>
          <w:b w:val="0"/>
        </w:rPr>
        <w:br/>
        <w:t>Great job on your homework! You have successfully described three different people and their backgrounds. The use of vocabulary related to jobs and occupations is well done, and you managed to provide detailed information about each person. Keep up the good work!</w:t>
        <w:br/>
        <w:br/>
        <w:t xml:space="preserve">In English, when introducing someone, we use 'he/she is' instead of 'he/she is', for example: 'He is a boy with brown eyes.' Remember to use the verb 'is' instead of 'works as' when describing someone's nationality, for instance: 'He is Honduran.' When mentioning age in English, we say 'He/She is ___ years old,' not just the number: for example, 'He is 20 years old.' </w:t>
      </w:r>
    </w:p>
    <w:p/>
    <w:p>
      <w:pPr>
        <w:pStyle w:val="Heading1"/>
      </w:pPr>
      <w:r>
        <w:t>grupo1_6048_189777691_TRABAJO DE INGLES SEMANA 4 Irael.docx</w:t>
      </w:r>
    </w:p>
    <w:p>
      <w:r>
        <w:rPr>
          <w:b/>
        </w:rPr>
        <w:t xml:space="preserve">Fecha proceso: </w:t>
      </w:r>
      <w:r>
        <w:rPr>
          <w:b w:val="0"/>
        </w:rPr>
        <w:t>15/03/2024 15:56:20</w:t>
      </w:r>
    </w:p>
    <w:p>
      <w:r>
        <w:rPr>
          <w:b/>
        </w:rPr>
        <w:t xml:space="preserve">Tarea entregada: </w:t>
      </w:r>
      <w:r>
        <w:rPr>
          <w:b w:val="0"/>
        </w:rPr>
        <w:br/>
        <w:t>ION 36758 - II CICLOTAREA: ELABORAR 01 PARRAFO DE 3 ESTUDIANTESALUMNO:IRAEL ALLCCAHUAMAN TUMBALOBOSSEMANA: 4AÑO 2023WEEK04-TASK: ASSIGNMENT-JOSB AND OCCUPATIONSToday is our first class at New York University. Where we met many students. For example, María Torres Sarmientos, she is Colombian, she is 28 years old and studied nursing at the National University of Colombia in Bogotá. She works as a nurse at New York-Presbyterian Emergency Hospital. She told us that her best dream was to work in the number one hospital in this country and decided to come to the United States for this reason. There is also Daniela Pardo Pérez, she is 25 years old and is from Barranquilla Colombia. He is studying at the University of the Andes Bogotá to be a teacher, he works in a private school and wants to speak English more fluently. He believes that by improving his English he will have better opportunities.Finally, find Juan Pedro Arista, he is from Peru, he is 40 years old and he is a cook in a restaurant in Lima Peru, he wants to learn English to be able to have a restaurant and expand his business in the country and also to other countries.</w:t>
      </w:r>
    </w:p>
    <w:p>
      <w:r>
        <w:rPr>
          <w:b/>
        </w:rPr>
        <w:t xml:space="preserve">Feedback: </w:t>
      </w:r>
      <w:r>
        <w:rPr>
          <w:b w:val="0"/>
        </w:rPr>
        <w:br/>
        <w:t>Good job on your assignment! You have managed to describe three different students and their occupations in a clear and organized way. Remember to pay attention to verb tenses and pronoun agreement for a more accurate description next time.</w:t>
        <w:br/>
        <w:br/>
        <w:t xml:space="preserve">The correct form should be 'New York University' instead of 'New York University'. </w:t>
      </w:r>
    </w:p>
    <w:p/>
    <w:p>
      <w:pPr>
        <w:pStyle w:val="Heading1"/>
      </w:pPr>
      <w:r>
        <w:t>LUYOPE~1.DOC</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Great job on completing your homework! Your effort is appreciated. Keep up the good work!</w:t>
        <w:br/>
        <w:br/>
      </w:r>
    </w:p>
    <w:p/>
    <w:p>
      <w:pPr>
        <w:pStyle w:val="Heading1"/>
      </w:pPr>
      <w:r>
        <w:t>gilberrioanapaula_LATE_860566_189473509_DOC-20230909-WA0020..pdf</w:t>
      </w:r>
    </w:p>
    <w:p>
      <w:r>
        <w:rPr>
          <w:b/>
        </w:rPr>
        <w:t xml:space="preserve">Fecha proceso: </w:t>
      </w:r>
      <w:r>
        <w:rPr>
          <w:b w:val="0"/>
        </w:rPr>
        <w:t>15/03/2024 15:56:20</w:t>
      </w:r>
    </w:p>
    <w:p>
      <w:r>
        <w:rPr>
          <w:b/>
        </w:rPr>
        <w:t xml:space="preserve">Tarea entregada: </w:t>
      </w:r>
      <w:r>
        <w:rPr>
          <w:b w:val="0"/>
        </w:rPr>
        <w:br/>
        <w:t>és</w:t>
        <w:br/>
        <w:t>I</w:t>
        <w:br/>
        <w:t>Profesor</w:t>
        <w:br/>
        <w:t>Titular</w:t>
        <w:br/>
        <w:t>del</w:t>
        <w:br/>
        <w:t>Curso</w:t>
        <w:br/>
        <w:t>:</w:t>
        <w:br/>
        <w:t>Alberto</w:t>
        <w:br/>
        <w:t>J.</w:t>
        <w:br/>
        <w:t>García</w:t>
        <w:br/>
        <w:t>G.</w:t>
        <w:br/>
        <w:t>Nombre</w:t>
        <w:br/>
        <w:t>de</w:t>
        <w:br/>
        <w:t>la</w:t>
        <w:br/>
        <w:t>actividad</w:t>
        <w:br/>
        <w:t>:</w:t>
        <w:br/>
        <w:t>Jobs</w:t>
        <w:br/>
        <w:t>and</w:t>
        <w:br/>
        <w:t>Occupations.</w:t>
        <w:br/>
        <w:t>Semana</w:t>
        <w:br/>
        <w:t>:</w:t>
        <w:br/>
        <w:t>4</w:t>
        <w:br/>
        <w:t xml:space="preserve"> </w:t>
        <w:br/>
        <w:t>Código</w:t>
        <w:br/>
        <w:t>de</w:t>
        <w:br/>
        <w:t>la</w:t>
        <w:br/>
        <w:t>Clase</w:t>
        <w:br/>
        <w:t>:</w:t>
        <w:br/>
        <w:t>9263</w:t>
        <w:br/>
        <w:t>DATOS</w:t>
        <w:br/>
        <w:t>DE</w:t>
        <w:br/>
        <w:t>LOS</w:t>
        <w:br/>
        <w:t>ESTUDIANTE</w:t>
        <w:br/>
        <w:t>APELLIDOS</w:t>
        <w:br/>
        <w:t>Y</w:t>
        <w:br/>
        <w:t>NOMBRES</w:t>
        <w:br/>
        <w:t>(1)</w:t>
        <w:br/>
        <w:t>:</w:t>
        <w:br/>
        <w:t>Gil</w:t>
        <w:br/>
        <w:t>Berrio</w:t>
        <w:br/>
        <w:t>Ana</w:t>
        <w:br/>
        <w:t>Paula</w:t>
        <w:br/>
        <w:t>CÓDIGO</w:t>
        <w:br/>
        <w:t>(1)</w:t>
        <w:br/>
        <w:t>:</w:t>
        <w:br/>
        <w:t>U23213421</w:t>
        <w:br/>
        <w:t>INDICACIONES</w:t>
        <w:br/>
        <w:t xml:space="preserve">GENERALES </w:t>
        <w:br/>
        <w:t>●</w:t>
        <w:br/>
        <w:t>Leer</w:t>
        <w:br/>
        <w:t>las</w:t>
        <w:br/>
        <w:t>indicaciones</w:t>
        <w:br/>
        <w:t>antes</w:t>
        <w:br/>
        <w:t>de</w:t>
        <w:br/>
        <w:t>realizar</w:t>
        <w:br/>
        <w:t>tu</w:t>
        <w:br/>
        <w:t>trabajo.</w:t>
        <w:br/>
        <w:t>●</w:t>
        <w:br/>
        <w:t>Revisar</w:t>
        <w:br/>
        <w:t>las</w:t>
        <w:br/>
        <w:t>penalidades</w:t>
        <w:br/>
        <w:t>para</w:t>
        <w:br/>
        <w:t>evitar</w:t>
        <w:br/>
        <w:t>inconvenientes.</w:t>
        <w:br/>
        <w:t>Jobs</w:t>
        <w:br/>
        <w:t>and</w:t>
        <w:br/>
        <w:t>Occupations</w:t>
        <w:br/>
        <w:t>Daniela</w:t>
        <w:br/>
        <w:t>Garzon</w:t>
        <w:br/>
        <w:t>is</w:t>
        <w:br/>
        <w:t>from</w:t>
        <w:br/>
        <w:t>Ecuador.</w:t>
        <w:br/>
        <w:t>.</w:t>
        <w:br/>
        <w:t>She</w:t>
        <w:br/>
        <w:t>is</w:t>
        <w:br/>
        <w:t>a</w:t>
        <w:br/>
        <w:t>lawyer</w:t>
        <w:br/>
        <w:t>.</w:t>
        <w:br/>
        <w:t>Seo</w:t>
        <w:br/>
        <w:t>Jun</w:t>
        <w:br/>
        <w:t>is</w:t>
        <w:br/>
        <w:t>korean.</w:t>
        <w:br/>
        <w:t>He</w:t>
        <w:br/>
        <w:t>is</w:t>
        <w:br/>
        <w:t>a</w:t>
        <w:br/>
        <w:t>software</w:t>
        <w:br/>
        <w:t>engineer.</w:t>
        <w:br/>
        <w:t>He</w:t>
        <w:br/>
        <w:t>is</w:t>
        <w:br/>
        <w:t>intelligent</w:t>
        <w:br/>
        <w:t>.Lucía</w:t>
        <w:br/>
        <w:t>Corrales</w:t>
        <w:br/>
        <w:t>is</w:t>
        <w:br/>
        <w:t>from</w:t>
        <w:br/>
        <w:t>Brazil.</w:t>
        <w:br/>
        <w:t>Sofia</w:t>
        <w:br/>
        <w:t>is</w:t>
        <w:br/>
        <w:t>a</w:t>
        <w:br/>
        <w:t>teacher.</w:t>
        <w:br/>
        <w:t>She</w:t>
        <w:br/>
        <w:t>is</w:t>
        <w:br/>
        <w:t>happy.</w:t>
        <w:br/>
        <w:t>They</w:t>
        <w:br/>
        <w:t>are</w:t>
        <w:br/>
        <w:t>27</w:t>
        <w:br/>
        <w:t>years</w:t>
        <w:br/>
        <w:t>old.</w:t>
        <w:br/>
      </w:r>
    </w:p>
    <w:p>
      <w:r>
        <w:rPr>
          <w:b/>
        </w:rPr>
        <w:t xml:space="preserve">Feedback: </w:t>
      </w:r>
      <w:r>
        <w:rPr>
          <w:b w:val="0"/>
        </w:rPr>
        <w:br/>
        <w:t>Great effort on your homework! You have included relevant information about jobs and occupations. Remember to pay attention to capitalization and punctuation in your sentences for a more polished result. Keep up the good work!</w:t>
        <w:br/>
        <w:br/>
        <w:t xml:space="preserve">The names of countries like Ecuador, Korea, and Brazil should be capitalized: Ecuador, Korea, Brazil. Remember to capitalize nationalities when they come from proper nouns: Korean. Use 'an' instead of 'a' before words starting with a vowel sound: an intelligent software engineer. Make sure to use the plural form 'years old' when referring to someone's age: They are 27 years old. </w:t>
      </w:r>
    </w:p>
    <w:p/>
    <w:p>
      <w:pPr>
        <w:pStyle w:val="Heading1"/>
      </w:pPr>
      <w:r>
        <w:t>checyaespinozaisabelrosa_543788_189642587_Maryori-2.docx</w:t>
      </w:r>
    </w:p>
    <w:p>
      <w:r>
        <w:rPr>
          <w:b/>
        </w:rPr>
        <w:t xml:space="preserve">Fecha proceso: </w:t>
      </w:r>
      <w:r>
        <w:rPr>
          <w:b w:val="0"/>
        </w:rPr>
        <w:t>15/03/2024 15:56:20</w:t>
      </w:r>
    </w:p>
    <w:p>
      <w:r>
        <w:rPr>
          <w:b/>
        </w:rPr>
        <w:t xml:space="preserve">Tarea entregada: </w:t>
      </w:r>
      <w:r>
        <w:rPr>
          <w:b w:val="0"/>
        </w:rPr>
        <w:br/>
        <w:t>ent: Chávez Escudero Maryori My name is Maryori, and my last name is Chavez. I’m 19 years old, I’m from Perú and I live in Comas. I like dance, I study administration of companies.This is my friend Janet and her last name is Roman. She’s 21 years old and she’s Peruvian. She lives in Ancón. She likes to read and listen to music in her free time, and she’s studying international business administration.She is my friend Perla and her last name is Castillo. She is 20 years old and she is peruvian. She lives in Lima. She likes to read and exercise in her free time and she is studying accounting.</w:t>
      </w:r>
    </w:p>
    <w:p>
      <w:r>
        <w:rPr>
          <w:b/>
        </w:rPr>
        <w:t xml:space="preserve">Feedback: </w:t>
      </w:r>
      <w:r>
        <w:rPr>
          <w:b w:val="0"/>
        </w:rPr>
        <w:br/>
        <w:t>Good job on your homework! You have done a great job introducing yourself and your friends. Remember to pay attention to capitalization and punctuation in your sentences to make them clearer.</w:t>
        <w:br/>
        <w:br/>
        <w:t xml:space="preserve">Capitalization of nationalities like 'Peruvian' should be capitalized. Use 'Peru' instead of 'Perú' in English writing. Add articles ('a', 'an', 'the') before professions like administration of companies, international business administration, and accounting for correct grammar. </w:t>
      </w:r>
    </w:p>
    <w:p/>
    <w:p>
      <w:pPr>
        <w:pStyle w:val="Heading1"/>
      </w:pPr>
      <w:r>
        <w:t>grupo13_798792_189649411_ocupaciones y trabajos.docx</w:t>
      </w:r>
    </w:p>
    <w:p>
      <w:r>
        <w:rPr>
          <w:b/>
        </w:rPr>
        <w:t xml:space="preserve">Fecha proceso: </w:t>
      </w:r>
      <w:r>
        <w:rPr>
          <w:b w:val="0"/>
        </w:rPr>
        <w:t>15/03/2024 15:56:20</w:t>
      </w:r>
    </w:p>
    <w:p>
      <w:r>
        <w:rPr>
          <w:b/>
        </w:rPr>
        <w:t xml:space="preserve">Tarea entregada: </w:t>
      </w:r>
      <w:r>
        <w:rPr>
          <w:b w:val="0"/>
        </w:rPr>
        <w:br/>
        <w:t>stavo Palacios Yallico (work alone)</w:t>
        <w:tab/>
        <w:t>Luis: Excuse me, your face looks familiar, are you Alex?Alex: Yes, your face also looks familiar to me, is that you Luis?Luis: Of course yes, wow, how long friend, how have you been?Alex: Oh, I'm fine, I was just thinking about some occupations and jobs that some of our new colleagues haveLuis: Oh really? I have also seen some colleagues with quite interesting occupations and jobs.Alex: What do you think if I tell you about two of them, and you tell me about one of the ones you know?Luis: It seems good to me, I started recently I spoke with a girl named Alessia, she works as a cook in a fast food restaurantAlex: Wow, interesting and what does she do when she's not working?Luis: She studies in the afternoon and has advice to strengthen her grades and finish her architecture degree.Alex: wow she studies architecture, she reminds me of penny she also studies architecture but she works as a receptionistLuis: Incredible, I heard that that job is very comfortable and here in New York it pays well.Alex: Exactly, but the same cannot be said about Miguel, since he works as a delivery man and often has problems with his customers.Luis: I imagine it, sometimes the diners are quite annoying and what does he study?Alex: He studies civil engineering, so he is not very free to talk.Luis: interesting... oh, it's the bell, we must go back to class, well bye AlexAlex: goodbye Luis</w:t>
      </w:r>
    </w:p>
    <w:p>
      <w:r>
        <w:rPr>
          <w:b/>
        </w:rPr>
        <w:t xml:space="preserve">Feedback: </w:t>
      </w:r>
      <w:r>
        <w:rPr>
          <w:b w:val="0"/>
        </w:rPr>
        <w:br/>
        <w:t>Overall, good job on your dialogue transcription! You managed to capture the conversation between Luis and Alex quite well, keeping it coherent and easy to follow.</w:t>
        <w:br/>
        <w:br/>
        <w:t xml:space="preserve">The correct word is 'What do you think if I tell you about two of them' instead of 'What do you think if I tell you about two of them'. In the sentence 'I started recently I spoke with a girl named Alessia,' it should be 'I started recently AND spoke with a girl named Alessia,' to connect both actions properly. In the sentence 'she reminds me of penny she also studies architecture but she works as a receptionist,' remember to capitalize names like Penny for correctness and clarity. The phrase 'since he works as a delivery man and often has problems with his customers' could be improved by adding a comma after 'man' for better readability. </w:t>
      </w:r>
    </w:p>
    <w:p/>
    <w:p>
      <w:pPr>
        <w:pStyle w:val="Heading1"/>
      </w:pPr>
      <w:r>
        <w:t>grupo8_975588_189669785_TAREA SEMANA 04 - INGLES.pdf</w:t>
      </w:r>
    </w:p>
    <w:p>
      <w:r>
        <w:rPr>
          <w:b/>
        </w:rPr>
        <w:t xml:space="preserve">Fecha proceso: </w:t>
      </w:r>
      <w:r>
        <w:rPr>
          <w:b w:val="0"/>
        </w:rPr>
        <w:t>15/03/2024 15:56:20</w:t>
      </w:r>
    </w:p>
    <w:p>
      <w:r>
        <w:rPr>
          <w:b/>
        </w:rPr>
        <w:t xml:space="preserve">Tarea entregada: </w:t>
      </w:r>
      <w:r>
        <w:rPr>
          <w:b w:val="0"/>
        </w:rPr>
        <w:br/>
        <w:t xml:space="preserve">IVERSIDAD   </w:t>
        <w:br/>
        <w:t xml:space="preserve">       TECNOLGICA   </w:t>
        <w:br/>
        <w:t xml:space="preserve">      DEL PERU  </w:t>
        <w:br/>
        <w:t xml:space="preserve"> </w:t>
        <w:br/>
        <w:t xml:space="preserve"> </w:t>
        <w:br/>
        <w:t xml:space="preserve"> </w:t>
        <w:br/>
        <w:t xml:space="preserve">CURSO: INGLES I  </w:t>
        <w:br/>
        <w:t xml:space="preserve"> </w:t>
        <w:br/>
        <w:t xml:space="preserve"> </w:t>
        <w:br/>
        <w:t xml:space="preserve">TAREA: ASIGNACION DE TRABAJO Y OCUPACIONES  </w:t>
        <w:br/>
        <w:t xml:space="preserve"> </w:t>
        <w:br/>
        <w:t xml:space="preserve"> </w:t>
        <w:br/>
        <w:t xml:space="preserve">DOCENTE: SANDRA CHUQUIPULPIZARRO  </w:t>
        <w:br/>
        <w:t xml:space="preserve"> </w:t>
        <w:br/>
        <w:t xml:space="preserve"> </w:t>
        <w:br/>
        <w:t xml:space="preserve">TURNO: NOCHE </w:t>
        <w:br/>
        <w:t xml:space="preserve"> </w:t>
        <w:br/>
        <w:t xml:space="preserve"> </w:t>
        <w:br/>
        <w:t xml:space="preserve">CLASE: VIRTUAL </w:t>
        <w:br/>
        <w:t xml:space="preserve"> </w:t>
        <w:br/>
        <w:t xml:space="preserve"> </w:t>
        <w:br/>
        <w:t xml:space="preserve">ALUMNO: GONZALES CANCHARI HENRY TOMAS  </w:t>
        <w:br/>
        <w:t xml:space="preserve"> </w:t>
        <w:br/>
        <w:t xml:space="preserve"> </w:t>
        <w:br/>
        <w:t xml:space="preserve"> </w:t>
        <w:br/>
        <w:t xml:space="preserve"> </w:t>
        <w:br/>
        <w:t xml:space="preserve"> </w:t>
        <w:br/>
        <w:t xml:space="preserve"> </w:t>
        <w:br/>
        <w:t xml:space="preserve"> </w:t>
        <w:br/>
        <w:t xml:space="preserve"> </w:t>
        <w:br/>
        <w:t xml:space="preserve">SEDE ATE 2023  Teacher, good afternoon, I was not able to form a group, I am sending you the </w:t>
        <w:br/>
        <w:t xml:space="preserve">homework according to what I learned during the past classes.  </w:t>
        <w:br/>
        <w:t xml:space="preserve"> </w:t>
        <w:br/>
        <w:t xml:space="preserve"> </w:t>
        <w:br/>
        <w:t xml:space="preserve">Hello, welcome to the international programs class.  </w:t>
        <w:br/>
        <w:t xml:space="preserve">Let's start with the introduction of each of you.  </w:t>
        <w:br/>
        <w:t xml:space="preserve">what's your name?  </w:t>
        <w:br/>
        <w:t xml:space="preserve">My name is Amelia.  </w:t>
        <w:br/>
        <w:t xml:space="preserve">Hello Miss Amelia.  </w:t>
        <w:br/>
        <w:t xml:space="preserve">Where are you from?  </w:t>
        <w:br/>
        <w:t xml:space="preserve">I am Canadian.  </w:t>
        <w:br/>
        <w:t xml:space="preserve">how old are you?  </w:t>
        <w:br/>
        <w:t xml:space="preserve">am 26 years old.  </w:t>
        <w:br/>
        <w:t xml:space="preserve">What do you work on, and what do you study?  </w:t>
        <w:br/>
        <w:t xml:space="preserve">I work as a hostess and study dentistry.  </w:t>
        <w:br/>
        <w:t xml:space="preserve"> </w:t>
        <w:br/>
        <w:t xml:space="preserve"> </w:t>
        <w:br/>
        <w:t xml:space="preserve"> </w:t>
        <w:br/>
        <w:t xml:space="preserve">Let's continue for the next person.  </w:t>
        <w:br/>
        <w:t xml:space="preserve">what's your name?  </w:t>
        <w:br/>
        <w:t xml:space="preserve">my name is henry.  </w:t>
        <w:br/>
        <w:t xml:space="preserve">Hello Mr. Henry.  </w:t>
        <w:br/>
        <w:t xml:space="preserve">Where are you from?  </w:t>
        <w:br/>
        <w:t xml:space="preserve">I am Peruvian.  </w:t>
        <w:br/>
        <w:t xml:space="preserve">how old are you?  </w:t>
        <w:br/>
        <w:t xml:space="preserve">I'm 38 years old.  </w:t>
        <w:br/>
        <w:t xml:space="preserve">What do you work on, and what do you study?  </w:t>
        <w:br/>
        <w:t xml:space="preserve">I work in housing construction and study administration.  </w:t>
        <w:br/>
        <w:t xml:space="preserve"> </w:t>
        <w:br/>
        <w:t xml:space="preserve"> </w:t>
        <w:br/>
        <w:t xml:space="preserve"> </w:t>
        <w:br/>
        <w:t xml:space="preserve"> and finally with you.  </w:t>
        <w:br/>
        <w:t xml:space="preserve">what's your name?  </w:t>
        <w:br/>
        <w:t xml:space="preserve">My name  is Peter.  </w:t>
        <w:br/>
        <w:t xml:space="preserve">Hello Mr. Peter.  </w:t>
        <w:br/>
        <w:t xml:space="preserve">Where are you from?  </w:t>
        <w:br/>
        <w:t xml:space="preserve">I'm Colombian.  </w:t>
        <w:br/>
        <w:t xml:space="preserve">how old are you?  </w:t>
        <w:br/>
        <w:t xml:space="preserve">I am 32 years old.  </w:t>
        <w:br/>
        <w:t xml:space="preserve">What do you work on, and what do you study?  </w:t>
        <w:br/>
        <w:t xml:space="preserve">I work as a gardener, and I study architecture.  </w:t>
        <w:br/>
        <w:t xml:space="preserve"> </w:t>
      </w:r>
    </w:p>
    <w:p>
      <w:r>
        <w:rPr>
          <w:b/>
        </w:rPr>
        <w:t xml:space="preserve">Feedback: </w:t>
      </w:r>
      <w:r>
        <w:rPr>
          <w:b w:val="0"/>
        </w:rPr>
        <w:br/>
        <w:t>Good effort on completing the assignment based on what you learned in class. Remember to pay attention to details such as punctuation and capitalization in your future submissions. Keep up the good work!</w:t>
        <w:br/>
        <w:br/>
        <w:t xml:space="preserve">Remember to capitalize the beginning of sentences and proper nouns, like names of people and countries. Use 'I am' instead of 'am' when talking about your age. Make sure to use the correct prepositions, for example, 'I work in housing construction' should be 'I work in housing construction.' </w:t>
      </w:r>
    </w:p>
    <w:p/>
    <w:p>
      <w:pPr>
        <w:pStyle w:val="Heading1"/>
      </w:pPr>
      <w:r>
        <w:t>GARCIA~3.DOC</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Great job on your homework! Your effort is evident, and you are making progress in English. Keep up the good work! 🌟</w:t>
        <w:br/>
        <w:br/>
      </w:r>
    </w:p>
    <w:p/>
    <w:p>
      <w:pPr>
        <w:pStyle w:val="Heading1"/>
      </w:pPr>
      <w:r>
        <w:t>RIOSAY~1.DOC</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Good job on completing your homework! You have shown a good understanding of the topics covered in class. Keep up the good work and continue practicing to improve your English skills!</w:t>
        <w:br/>
        <w:br/>
      </w:r>
    </w:p>
    <w:p/>
    <w:p>
      <w:pPr>
        <w:pStyle w:val="Heading1"/>
      </w:pPr>
      <w:r>
        <w:t>barrazaramirezsandradaniela_970396_189297191_SEMANA 04 - INGLES.docx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Andrade Apaza Alex JefersonCÓDIGO (1)</w:t>
        <w:tab/>
        <w:tab/>
        <w:tab/>
        <w:t>: u23241083APELLIDOS Y NOMBRES (2)</w:t>
        <w:tab/>
        <w:t>: Barraza Ramiez Sandra Daniela   CÓDIGO (2)</w:t>
        <w:tab/>
        <w:tab/>
        <w:tab/>
        <w:t>: u23239831INDICACIONES GENERALES Leer las indicaciones antes de realizar tu trabajo.Revisar las penalidades para evitar inconvenientes.Jobs and OccupationsThis is my partner Jose Olivera. He is 20 years old. He is from Arequipa. Peru. He is student. He is single. This is my partner Miriam Huaquisto. She is 19 years old. She is from Arequipa. Peru. She is student.This is my partner Liria Quispe. She is single. She is from Arequipa. Peru. She is 20 years old. She is nanny. She is student. This is my partner Fernando Martinez. He is Lima. Peru. He is 22 years old. He is student.</w:t>
      </w:r>
    </w:p>
    <w:p>
      <w:r>
        <w:rPr>
          <w:b/>
        </w:rPr>
        <w:t xml:space="preserve">Feedback: </w:t>
      </w:r>
      <w:r>
        <w:rPr>
          <w:b w:val="0"/>
        </w:rPr>
        <w:br/>
        <w:t>Good job on completing the assignment about jobs and occupations! You have provided information about different partners and their professions. However, there are some mistakes in your writing that need to be addressed.</w:t>
        <w:br/>
        <w:br/>
        <w:t xml:space="preserve">In English, when talking about someone's age, we use the structure 'He/She is __ years old.' Make sure to include the verb 'is' before stating the age of each person. The word 'student' should be pluralized as 'students' when referring to more than one person. So, instead of saying 'He is student,' it should be 'He is a student.' </w:t>
      </w:r>
    </w:p>
    <w:p/>
    <w:p>
      <w:pPr>
        <w:pStyle w:val="Heading1"/>
      </w:pPr>
      <w:r>
        <w:t>celiscasiqueazumiodallis_1050118_189779493_Task 04.pdf</w:t>
      </w:r>
    </w:p>
    <w:p>
      <w:r>
        <w:rPr>
          <w:b/>
        </w:rPr>
        <w:t xml:space="preserve">Fecha proceso: </w:t>
      </w:r>
      <w:r>
        <w:rPr>
          <w:b w:val="0"/>
        </w:rPr>
        <w:t>15/03/2024 15:56:20</w:t>
      </w:r>
    </w:p>
    <w:p>
      <w:r>
        <w:rPr>
          <w:b/>
        </w:rPr>
        <w:t xml:space="preserve">Tarea entregada: </w:t>
      </w:r>
      <w:r>
        <w:rPr>
          <w:b w:val="0"/>
        </w:rPr>
        <w:br/>
        <w:t xml:space="preserve">Students:  </w:t>
        <w:br/>
        <w:t xml:space="preserve">Johan Cano Huaman  </w:t>
        <w:br/>
        <w:t xml:space="preserve">Link:  Task 4.docx  </w:t>
        <w:br/>
        <w:t xml:space="preserve"> </w:t>
        <w:br/>
        <w:t xml:space="preserve"> </w:t>
        <w:br/>
        <w:t xml:space="preserve">Azumi Celis Casique  </w:t>
      </w:r>
    </w:p>
    <w:p>
      <w:r>
        <w:rPr>
          <w:b/>
        </w:rPr>
        <w:t xml:space="preserve">Feedback: </w:t>
      </w:r>
      <w:r>
        <w:rPr>
          <w:b w:val="0"/>
        </w:rPr>
        <w:br/>
        <w:t>Good job on completing your homework, Azumi! You have shown a good understanding of the topics covered in this assignment. Keep up the good work!</w:t>
        <w:br/>
        <w:br/>
        <w:t xml:space="preserve">In English, we use articles (a, an, the) before nouns to show whether we are talking about something specific or general. Make sure to include the appropriate article before each noun to improve your sentence structure. Remember that adjectives usually come before nouns in English. Try placing your adjectives before the nouns they describe for clearer and more natural-sounding sentences. </w:t>
      </w:r>
    </w:p>
    <w:p/>
    <w:p>
      <w:pPr>
        <w:pStyle w:val="Heading1"/>
      </w:pPr>
      <w:r>
        <w:t>grupo11_548736_189720767_Week 04  Cesar Thiago Lanazca Tarazona.docx</w:t>
      </w:r>
    </w:p>
    <w:p>
      <w:r>
        <w:rPr>
          <w:b/>
        </w:rPr>
        <w:t xml:space="preserve">Fecha proceso: </w:t>
      </w:r>
      <w:r>
        <w:rPr>
          <w:b w:val="0"/>
        </w:rPr>
        <w:t>15/03/2024 15:56:20</w:t>
      </w:r>
    </w:p>
    <w:p>
      <w:r>
        <w:rPr>
          <w:b/>
        </w:rPr>
        <w:t xml:space="preserve">Tarea entregada: </w:t>
      </w:r>
      <w:r>
        <w:rPr>
          <w:b w:val="0"/>
        </w:rPr>
        <w:br/>
        <w:t>AGO LANAZCA TARAZONALink del video:https://youtu.be/MuSWohjpdG4Cesar: Hi, I’m  Cesar González and I come from Peru. I’m a civil engineer and I’m 25 years old. And you?Anna: Nice to meet you, Cesar. I’m Anna Müller and I’m from Germany. I’m a nurse and I’m 23 years old.Cesar: Nice to meet you, Anna. What brought you to New York?Anna: I want to improve my English and learn about another culture. And you?Cesar: I also want to learn more English and expand my professional knowledge.Anna: That’s good. I hope we get along well.Cesar: Hi, what’s your name?Ali: Hi, I’m Ali Hassan and I’m from Egypt. I’m a math teacher and I’m 27 years old.Cesar: Nice to meet you, Ali. I’m Cesar and she’s Anna. We are from Peru and Germany.Ali: Nice to meet you too. What brought you to New York?Anna: We want to learn English and live a new experience.Ali: Me too. I really like this city and its diversity.Cesar: Yes, it’s very interesting and beautiful.Teacher: Well, guys, this is María Pérez. She is from Spain and she is a journalist. She is 24 years old.María: Hi, guys. It’s a pleasure to meet you.Cesar: Hi, María. We are Cesar and Anna. We are from Peru and Germany.Anna: Hi, María. What brought you to New York?María: I came to New York to do an internship at a newspaper. I really like journalism and I want to learn more about this profession.Cesar: How interesting. I’m a civil engineer and Anna is a nurse.Anna: Yes, we also want to improve our English and our career.María: That’s good. I hope we get along well and that we learn a lot in this course.</w:t>
      </w:r>
    </w:p>
    <w:p>
      <w:r>
        <w:rPr>
          <w:b/>
        </w:rPr>
        <w:t xml:space="preserve">Feedback: </w:t>
      </w:r>
      <w:r>
        <w:rPr>
          <w:b w:val="0"/>
        </w:rPr>
        <w:br/>
        <w:t>Great job on your dialogue exercise! You did a good job introducing the characters and their backgrounds. Keep practicing to improve even more!</w:t>
        <w:br/>
        <w:br/>
        <w:t xml:space="preserve">The correct spelling is 'AGUZLANAZCA'. </w:t>
      </w:r>
    </w:p>
    <w:p/>
    <w:p>
      <w:pPr>
        <w:pStyle w:val="Heading1"/>
      </w:pPr>
      <w:r>
        <w:t>quispetacoangelalucero_864642_189334795_week 4 homework.docx</w:t>
      </w:r>
    </w:p>
    <w:p>
      <w:r>
        <w:rPr>
          <w:b/>
        </w:rPr>
        <w:t xml:space="preserve">Fecha proceso: </w:t>
      </w:r>
      <w:r>
        <w:rPr>
          <w:b w:val="0"/>
        </w:rPr>
        <w:t>15/03/2024 15:56:20</w:t>
      </w:r>
    </w:p>
    <w:p>
      <w:r>
        <w:rPr>
          <w:b/>
        </w:rPr>
        <w:t xml:space="preserve">Tarea entregada: </w:t>
      </w:r>
      <w:r>
        <w:rPr>
          <w:b w:val="0"/>
        </w:rPr>
        <w:br/>
        <w:t xml:space="preserve"> name Is Luka Modric I'm from un The city Zadar in Croacia, I’m soccer player  also I like to ride a bike every morning, I am thirty eigth years old and I have a wife and I also have three children.Hello My name Is Ana de Armas, I’m from Habana in Cuba, I am thirty five years old, I am an actress also I like to practice boxing, I am with a partner his name is Paul BoukadakisGood morning My name Is Ivonne Susana Díaz, I am from Perú,I am fifty-eight years old, I’m secretary </w:t>
      </w:r>
    </w:p>
    <w:p>
      <w:r>
        <w:rPr>
          <w:b/>
        </w:rPr>
        <w:t xml:space="preserve">Feedback: </w:t>
      </w:r>
      <w:r>
        <w:rPr>
          <w:b w:val="0"/>
        </w:rPr>
        <w:br/>
        <w:t>Great job on your homework! You have shared interesting information about different people from various places. Keep up the good work!</w:t>
        <w:br/>
        <w:br/>
        <w:t xml:space="preserve">The word 'name' should be followed by 'is' to form a complete sentence. For example, 'My name is Luka Modric.' The word 'un' should be 'the' when referring to a specific city like Zadar in Croatia. Make sure to write the names of countries with capital letters, like Croatia and Cuba. Check the spelling of cities, such as Havana in Cuba. Use 'I'm a soccer player' instead of 'I’m soccer player.' The correct spelling is Peru, and it should be capitalized. Use punctuation marks at the end of each sentence for better clarity and structure. </w:t>
      </w:r>
    </w:p>
    <w:p/>
    <w:p>
      <w:pPr>
        <w:pStyle w:val="Heading1"/>
      </w:pPr>
      <w:r>
        <w:t>mamaniccorahuapaul_LATE_918412_189438465_Tarea Asignación - Trabajos y Ocupaciones.docx</w:t>
      </w:r>
    </w:p>
    <w:p>
      <w:r>
        <w:rPr>
          <w:b/>
        </w:rPr>
        <w:t xml:space="preserve">Fecha proceso: </w:t>
      </w:r>
      <w:r>
        <w:rPr>
          <w:b w:val="0"/>
        </w:rPr>
        <w:t>15/03/2024 15:56:20</w:t>
      </w:r>
    </w:p>
    <w:p>
      <w:r>
        <w:rPr>
          <w:b/>
        </w:rPr>
        <w:t xml:space="preserve">Tarea entregada: </w:t>
      </w:r>
      <w:r>
        <w:rPr>
          <w:b w:val="0"/>
        </w:rPr>
        <w:br/>
        <w:t xml:space="preserve"> IProfesor Titular del Curso</w:t>
        <w:tab/>
        <w:t>: Milton Gregorio Guerra AlarconNombre de la actividad</w:t>
        <w:tab/>
        <w:t>:  Trabajos y OcupacionesSemana</w:t>
        <w:tab/>
        <w:t>: Semana 04Código de la Clase</w:t>
        <w:tab/>
        <w:t>30293DATOS DE LOS ESTUDIANTESAPELLIDOS Y NOMBRES (1) : Paul Mamani CcorahuaCÓDIGO (1)</w:t>
        <w:tab/>
        <w:t>: U23235291INDICACIONES GENERALESLeer las indicaciones antes de realizar tu trabajo.Revisar las penalidades para evitar inconvenientes.TEXTO:Maycol Silva is 24 years old, is a nurse and works in a clinic in the city of Los Angeles, Nikole Suarez, she is a Mexican national, is 23 years old and works in a children's school, Michaell Zalvathore is an Italian national he is 26 years old, he studies architecture and works in the city of Virginia, they are my classmates.</w:t>
      </w:r>
    </w:p>
    <w:p>
      <w:r>
        <w:rPr>
          <w:b/>
        </w:rPr>
        <w:t xml:space="preserve">Feedback: </w:t>
      </w:r>
      <w:r>
        <w:rPr>
          <w:b w:val="0"/>
        </w:rPr>
        <w:br/>
        <w:t>Good job on completing the activity about jobs and occupations! You have included relevant information about different individuals and their professions. Keep up the good work!</w:t>
        <w:br/>
        <w:br/>
        <w:t xml:space="preserve">The correct spelling is 'Professor' instead of 'IProfesor'. The name 'Maycol' should be spelled as 'Michael'. Also, remember to use a comma after introductory phrases like 'in the city of Los Angeles'. In the sentence mentioning Nikole Suarez, it should be 'Nikole Suarez; she is a Mexican national...' to separate her name from additional information. Ensure subject-verb agreement in sentences. For example, in 'Michaell Zalvathore is an Italian national he is 26 years old...', it should be either 'Michaell Zalvathore is an Italian national who is 26 years old...' or split into two sentences for clarity. </w:t>
      </w:r>
    </w:p>
    <w:p/>
    <w:p>
      <w:pPr>
        <w:pStyle w:val="Heading1"/>
      </w:pPr>
      <w:r>
        <w:t>grupo7_829522_189056501_week04.pdf</w:t>
      </w:r>
    </w:p>
    <w:p>
      <w:r>
        <w:rPr>
          <w:b/>
        </w:rPr>
        <w:t xml:space="preserve">Fecha proceso: </w:t>
      </w:r>
      <w:r>
        <w:rPr>
          <w:b w:val="0"/>
        </w:rPr>
        <w:t>15/03/2024 15:56:20</w:t>
      </w:r>
    </w:p>
    <w:p>
      <w:r>
        <w:rPr>
          <w:b/>
        </w:rPr>
        <w:t xml:space="preserve">Tarea entregada: </w:t>
      </w:r>
      <w:r>
        <w:rPr>
          <w:b w:val="0"/>
        </w:rPr>
        <w:br/>
        <w:t xml:space="preserve"> </w:t>
        <w:br/>
        <w:t xml:space="preserve">Students : </w:t>
        <w:br/>
        <w:t xml:space="preserve"> </w:t>
        <w:br/>
        <w:t xml:space="preserve"> </w:t>
        <w:br/>
        <w:t xml:space="preserve"> </w:t>
        <w:br/>
        <w:t xml:space="preserve"> </w:t>
        <w:br/>
        <w:t xml:space="preserve"> </w:t>
        <w:br/>
        <w:t xml:space="preserve">LUANA ATHENAS DO ÑES HERRERA  </w:t>
        <w:br/>
        <w:t xml:space="preserve">Activity  </w:t>
        <w:br/>
        <w:t xml:space="preserve">On the bustling first day of our international student program in the heart of New York City, </w:t>
        <w:br/>
        <w:t xml:space="preserve">we were introduced to a diverse group of classmates, each with their own unique </w:t>
        <w:br/>
        <w:t xml:space="preserve">backgrounds and aspirations. Among them, we were particularly intrigued by three </w:t>
        <w:br/>
        <w:t xml:space="preserve">individuals who stood out.  </w:t>
        <w:br/>
        <w:t xml:space="preserve">First, we met María González, a spirited young woman from Spain. María, at the age of </w:t>
        <w:br/>
        <w:t xml:space="preserve">25, brought her remarkable talent for photography across the Atlantic Ocean. She had </w:t>
        <w:br/>
        <w:t xml:space="preserve">chosen New York as the canvas for her art, aiming to capture the city's vibrant essen ce </w:t>
        <w:br/>
        <w:t xml:space="preserve">through her lens. María's photography journey had already taken her to several corners of </w:t>
        <w:br/>
        <w:t xml:space="preserve">the globe, but she felt that New York's energy and diversity offered a new and exciting </w:t>
        <w:br/>
        <w:t xml:space="preserve">dimension to her work.  </w:t>
        <w:br/>
        <w:t xml:space="preserve">Ahmed Ali, our classmate from Egypt, also made an indelible impression. At 28 years old, </w:t>
        <w:br/>
        <w:t xml:space="preserve">Ahmed was a seasoned software engineer with a profound passion for technology. He had </w:t>
        <w:br/>
        <w:t xml:space="preserve">long harbored dreams of working for a prominent tech company in the United States , and </w:t>
        <w:br/>
        <w:t xml:space="preserve">our program in New York was the first step towards achieving that ambition. Ahmed's </w:t>
        <w:br/>
        <w:t xml:space="preserve">enthusiasm for coding and innovation was palpable, and he was eager to embrace the </w:t>
        <w:br/>
        <w:t xml:space="preserve">opportunities that the city had to offer.  </w:t>
        <w:br/>
        <w:t xml:space="preserve">Among our group, we also had the pleasure of getting to know Emily Smith, a 22 -year-old </w:t>
        <w:br/>
        <w:t xml:space="preserve">American student hailing from New York itself. Emily was a dedicated medical student, </w:t>
        <w:br/>
        <w:t xml:space="preserve">currently pursuing her degree at a prestigious university in the city. Her commitm ent to the </w:t>
        <w:br/>
        <w:t xml:space="preserve">field of medicine extended beyond the classroom, as she worked diligently as a research </w:t>
        <w:br/>
        <w:t xml:space="preserve">assistant at a local medical laboratory. Emily's aspiration was to become a physician and </w:t>
        <w:br/>
        <w:t xml:space="preserve">contribute to the healthcare community in meaningful ways.  </w:t>
        <w:br/>
        <w:t xml:space="preserve">As we all settled into our new academic journey, we couldn't help but be excited about the </w:t>
        <w:br/>
        <w:t xml:space="preserve">diverse perspectives and experiences that María, Ahmed, Emily, and our other international </w:t>
        <w:br/>
        <w:t xml:space="preserve">classmates brought to the table.  </w:t>
      </w:r>
    </w:p>
    <w:p>
      <w:r>
        <w:rPr>
          <w:b/>
        </w:rPr>
        <w:t xml:space="preserve">Feedback: </w:t>
      </w:r>
      <w:r>
        <w:rPr>
          <w:b w:val="0"/>
        </w:rPr>
        <w:br/>
        <w:t>Good job on your assignment! You have successfully described the diverse group of classmates from the international student program in New York City. Your writing is engaging and provides insight into each character's background and aspirations.</w:t>
        <w:br/>
        <w:br/>
        <w:t xml:space="preserve">There is a small mistake in the word 'essence' which is misspelled as 'essen ce'. Remember that 'essence' refers to the intrinsic nature or indispensable quality of something. In the sentence 'He had long harbored dreams of working for a prominent tech company in the United States ,', there should not be a space before the comma. Punctuation should directly follow words without spaces. </w:t>
      </w:r>
    </w:p>
    <w:p/>
    <w:p>
      <w:pPr>
        <w:pStyle w:val="Heading1"/>
      </w:pPr>
      <w:r>
        <w:t>LATORR~1.DOC</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Great job on your homework! You are showing progress in your English skills. Keep up the good work!</w:t>
        <w:br/>
        <w:br/>
      </w:r>
    </w:p>
    <w:p/>
    <w:p>
      <w:pPr>
        <w:pStyle w:val="Heading1"/>
      </w:pPr>
      <w:r>
        <w:t>herreraquispedelvyrocio_954352_189771387_Task - jobs and occupations.pdf</w:t>
      </w:r>
    </w:p>
    <w:p>
      <w:r>
        <w:rPr>
          <w:b/>
        </w:rPr>
        <w:t xml:space="preserve">Fecha proceso: </w:t>
      </w:r>
      <w:r>
        <w:rPr>
          <w:b w:val="0"/>
        </w:rPr>
        <w:t>15/03/2024 15:56:20</w:t>
      </w:r>
    </w:p>
    <w:p>
      <w:r>
        <w:rPr>
          <w:b/>
        </w:rPr>
        <w:t xml:space="preserve">Tarea entregada: </w:t>
      </w:r>
      <w:r>
        <w:rPr>
          <w:b w:val="0"/>
        </w:rPr>
        <w:br/>
        <w:t xml:space="preserve">gnment – Jobs and Occupations  </w:t>
        <w:br/>
        <w:t xml:space="preserve"> </w:t>
        <w:br/>
        <w:t xml:space="preserve"> partner 1  </w:t>
        <w:br/>
        <w:t xml:space="preserve">I have a partner and his name is Paul Copara, he is from Colombia and is studying </w:t>
        <w:br/>
        <w:t xml:space="preserve">Electrical Engineering, he works in a mechanical workshop as an assistant in his free </w:t>
        <w:br/>
        <w:t xml:space="preserve">time. He likes to go running outdoors because he doesn't like closed places.  </w:t>
        <w:br/>
        <w:t xml:space="preserve"> partner 2  </w:t>
        <w:br/>
        <w:t xml:space="preserve">I have a partner and her name is Maria  Fernandes, she is from  Peru and studies a </w:t>
        <w:br/>
        <w:t xml:space="preserve">professional degree in Administration, she does not work because she dedicates </w:t>
        <w:br/>
        <w:t xml:space="preserve">herself to her studies, in her free time she helps her parents in their business.  </w:t>
        <w:br/>
        <w:t xml:space="preserve"> partner 3  </w:t>
        <w:br/>
        <w:t xml:space="preserve">my third partner is called Anami  Mendoza, is studying this degree to finish his degree </w:t>
        <w:br/>
        <w:t xml:space="preserve">in Accounting, is from the country of Chile, works in a bank as an assistant, in his free </w:t>
        <w:br/>
        <w:t xml:space="preserve">time he likes to play sports.  </w:t>
        <w:br/>
        <w:t xml:space="preserve"> </w:t>
        <w:br/>
        <w:t xml:space="preserve"> </w:t>
        <w:br/>
        <w:t xml:space="preserve"> </w:t>
        <w:br/>
        <w:t xml:space="preserve"> </w:t>
        <w:br/>
        <w:t xml:space="preserve"> </w:t>
        <w:br/>
        <w:t xml:space="preserve"> </w:t>
        <w:br/>
        <w:t xml:space="preserve"> </w:t>
        <w:br/>
        <w:t xml:space="preserve"> </w:t>
        <w:br/>
        <w:t xml:space="preserve"> </w:t>
        <w:br/>
        <w:t xml:space="preserve"> Delvy Rocio Herrera Quispe  </w:t>
      </w:r>
    </w:p>
    <w:p>
      <w:r>
        <w:rPr>
          <w:b/>
        </w:rPr>
        <w:t xml:space="preserve">Feedback: </w:t>
      </w:r>
      <w:r>
        <w:rPr>
          <w:b w:val="0"/>
        </w:rPr>
        <w:br/>
        <w:t>Good job on your assignment about jobs and occupations! You have provided detailed information about your partners and their backgrounds. Remember to pay attention to small details like spelling and punctuation in your future assignments.</w:t>
        <w:br/>
        <w:br/>
        <w:t xml:space="preserve">Remember to capitalize the first letter of names, countries, and academic subjects: Paul Copara should be written as Paul Copara, Colombia as Colombia, Electrical Engineering as electrical engineering. Use 'she' for Maria Fernandes since it is a female name. Use articles (a/an/the) where necessary. For example, 'his free time' should be 'in his free time'. Also, remember that verbs need to agree with the subject in number. For instance, 'he works' instead of 'he work'. Make sure to use possessive pronouns correctly: her parents' business. </w:t>
      </w:r>
    </w:p>
    <w:p/>
    <w:p>
      <w:pPr>
        <w:pStyle w:val="Heading1"/>
      </w:pPr>
      <w:r>
        <w:t>blashuamanchristianandre_1017986_189324421_Week 04 – Jobs and Occupations.docx</w:t>
      </w:r>
    </w:p>
    <w:p>
      <w:r>
        <w:rPr>
          <w:b/>
        </w:rPr>
        <w:t xml:space="preserve">Fecha proceso: </w:t>
      </w:r>
      <w:r>
        <w:rPr>
          <w:b w:val="0"/>
        </w:rPr>
        <w:t>15/03/2024 15:56:20</w:t>
      </w:r>
    </w:p>
    <w:p>
      <w:r>
        <w:rPr>
          <w:b/>
        </w:rPr>
        <w:t xml:space="preserve">Tarea entregada: </w:t>
      </w:r>
      <w:r>
        <w:rPr>
          <w:b w:val="0"/>
        </w:rPr>
        <w:br/>
        <w:t>LESProfesor Titular del Curso         : Milton Gregorio GuerraNombre de la actividad</w:t>
        <w:tab/>
        <w:t>: Week 04 - Task: Assignment – Jobs and OccupationsSemana</w:t>
        <w:tab/>
        <w:tab/>
        <w:tab/>
        <w:tab/>
        <w:t>: Semana 04</w:t>
        <w:tab/>
        <w:tab/>
        <w:t xml:space="preserve"> Código de la Clase</w:t>
        <w:tab/>
        <w:tab/>
        <w:tab/>
        <w:t>: 30293             DATOS DE LOS ESTUDIANTESAPELLIDOS Y NOMBRES (1)</w:t>
        <w:tab/>
        <w:t>: Maricielo Llanos Huaman CÓDIGO (1)</w:t>
        <w:tab/>
        <w:tab/>
        <w:tab/>
        <w:t>: U23244939APELLIDOS Y NOMBRES (1)</w:t>
        <w:tab/>
        <w:t>: Christian Andre Blas Huaman CÓDIGO (1)</w:t>
        <w:tab/>
        <w:tab/>
        <w:tab/>
        <w:t>: U23258860Hi, I'm Christian and I Maricielo, we are Peruvians, and we are administrators, I am Ricardo, and she is Lucia. I am French and I am an architect. Is Lucia French? No, she's Mexican and she's an engineer.</w:t>
      </w:r>
    </w:p>
    <w:p>
      <w:r>
        <w:rPr>
          <w:b/>
        </w:rPr>
        <w:t xml:space="preserve">Feedback: </w:t>
      </w:r>
      <w:r>
        <w:rPr>
          <w:b w:val="0"/>
        </w:rPr>
        <w:br/>
        <w:t>Good job on completing the assignment about jobs and occupations! You have successfully described different professions using the correct vocabulary. Keep up the good work!</w:t>
        <w:br/>
        <w:br/>
        <w:t xml:space="preserve">The correct form is 'Hi, I'm Christian and I'm Maricielo'; use 'I am' before each person's name to describe their nationality and profession. Instead of 'I am Ricardo, and she is Lucia.', it should be 'I am Ricardo, and she is Lucia.' with an additional 'and' before introducing Lucia. In 'Is Lucia French?', add an article before the nationality to make it grammatically correct: 'Is Lucia French?' </w:t>
      </w:r>
    </w:p>
    <w:p/>
    <w:p>
      <w:pPr>
        <w:pStyle w:val="Heading1"/>
      </w:pPr>
      <w:r>
        <w:t>vallelopezalmendraanthonella_975500_188954581_CARÁTULA SEMANA 4 - 9263.pdf</w:t>
      </w:r>
    </w:p>
    <w:p>
      <w:r>
        <w:rPr>
          <w:b/>
        </w:rPr>
        <w:t xml:space="preserve">Fecha proceso: </w:t>
      </w:r>
      <w:r>
        <w:rPr>
          <w:b w:val="0"/>
        </w:rPr>
        <w:t>15/03/2024 15:56:20</w:t>
      </w:r>
    </w:p>
    <w:p>
      <w:r>
        <w:rPr>
          <w:b/>
        </w:rPr>
        <w:t xml:space="preserve">Tarea entregada: </w:t>
      </w:r>
      <w:r>
        <w:rPr>
          <w:b w:val="0"/>
        </w:rPr>
        <w:br/>
        <w:t xml:space="preserve">      : Inglés I  </w:t>
        <w:br/>
        <w:t xml:space="preserve">Profesor Titular del Curso          : Alberto J. García G.  </w:t>
        <w:br/>
        <w:t xml:space="preserve">Nombre de la actividad  : Jobs and Occupations.  </w:t>
        <w:br/>
        <w:t xml:space="preserve">Semana     : 4    </w:t>
        <w:br/>
        <w:t xml:space="preserve">Código de la Clase    : 9263  </w:t>
        <w:br/>
        <w:t xml:space="preserve"> </w:t>
        <w:br/>
        <w:t xml:space="preserve"> </w:t>
        <w:br/>
        <w:t xml:space="preserve"> </w:t>
        <w:br/>
        <w:t xml:space="preserve">DATOS DE  LOS ESTUDIANTE S </w:t>
        <w:br/>
        <w:t xml:space="preserve">APELLIDOS  Y NOMBRES  (1) : Valle López Almendra Anthonella  </w:t>
        <w:br/>
        <w:t xml:space="preserve">CÓDIGO (1)    : U23246618  </w:t>
        <w:br/>
        <w:t xml:space="preserve"> </w:t>
        <w:br/>
        <w:t xml:space="preserve">APELLIDOS Y NOMBRES  (2) : Carnero Riveros Camila Alondra  </w:t>
        <w:br/>
        <w:t xml:space="preserve">CÓDIGO (2)    : U23241182  </w:t>
        <w:br/>
        <w:t xml:space="preserve"> </w:t>
        <w:br/>
        <w:t xml:space="preserve"> </w:t>
        <w:br/>
        <w:t xml:space="preserve"> </w:t>
        <w:br/>
        <w:t xml:space="preserve"> </w:t>
        <w:br/>
        <w:t xml:space="preserve">INDICACIONES GENERALES   </w:t>
        <w:br/>
        <w:t xml:space="preserve">• Leer las indicaciones antes de realizar tu trabajo.  </w:t>
        <w:br/>
        <w:t xml:space="preserve">• Revisar las penalidades para evitar inconvenientes.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Jobs and Occupations  </w:t>
        <w:br/>
        <w:t xml:space="preserve"> </w:t>
        <w:br/>
        <w:t xml:space="preserve">This is Alexa Pardo. She is 19 years old. She is single. She works selling clothes. She studies </w:t>
        <w:br/>
        <w:t xml:space="preserve">administration. She is Mexican nationality. He is Gabriel Palacios. He is 24 years old. He is </w:t>
        <w:br/>
        <w:t xml:space="preserve">single. He is Colombian nationality. He is studies nursing.  </w:t>
      </w:r>
    </w:p>
    <w:p>
      <w:r>
        <w:rPr>
          <w:b/>
        </w:rPr>
        <w:t xml:space="preserve">Feedback: </w:t>
      </w:r>
      <w:r>
        <w:rPr>
          <w:b w:val="0"/>
        </w:rPr>
        <w:br/>
        <w:t>Good job on your description of jobs and occupations! You provided information about two different people and their professions. Make sure to pay attention to grammar and vocabulary use for more accuracy in your descriptions.</w:t>
        <w:br/>
        <w:br/>
        <w:t xml:space="preserve">There is a mistake with the gender pronouns used. Use 'She' for females and 'He' for males. Remember to include 'a' before nationalities when talking about someone's origin, like 'She is a Mexican nationality.' Use the verb 'studies' instead of 'is studies.' </w:t>
      </w:r>
    </w:p>
    <w:p/>
    <w:p>
      <w:pPr>
        <w:pStyle w:val="Heading1"/>
      </w:pPr>
      <w:r>
        <w:t>ECHEVE~1.DOC</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Great job on completing your homework! You are showing progress in English, keep up the good work! Remember to review grammar and vocabulary regularly to continue improving.</w:t>
        <w:br/>
        <w:br/>
      </w:r>
    </w:p>
    <w:p/>
    <w:p>
      <w:pPr>
        <w:pStyle w:val="Heading1"/>
      </w:pPr>
      <w:r>
        <w:t>grupo4_547484_189800293_tarea de ingles .docx</w:t>
      </w:r>
    </w:p>
    <w:p>
      <w:r>
        <w:rPr>
          <w:b/>
        </w:rPr>
        <w:t xml:space="preserve">Fecha proceso: </w:t>
      </w:r>
      <w:r>
        <w:rPr>
          <w:b w:val="0"/>
        </w:rPr>
        <w:t>15/03/2024 15:56:20</w:t>
      </w:r>
    </w:p>
    <w:p>
      <w:r>
        <w:rPr>
          <w:b/>
        </w:rPr>
        <w:t xml:space="preserve">Tarea entregada: </w:t>
      </w:r>
      <w:r>
        <w:rPr>
          <w:b w:val="0"/>
        </w:rPr>
        <w:br/>
        <w:t>ológica del PerúFacultad de Administración Y NegociosCarrera de Administración y MarketingTarea:(AC-S04) Week 04 - Task: Assignment – Jobs and OccupationsAsignatura: INGLES I - Sección 36758Docente: Sandra ChuquipulIntegrantes:Slavik Salim Cancho PuiconU23259728m</w:t>
        <w:tab/>
        <w:t>2023 -11. María, from South Africa, is a 32-year-old civil engineer who seeks to promote citizen participation in infrastructure projects for her local community, which is why she is studying English.2. Ahmed, from Malaysia, is a 22-year-old economics student interested in opening new perspectives for economic development in his country through the promotion of small businesses and foreign investment. For these reasons, he is studying the English course.3. Anna, from Canada, is a 45-year-old teacher who advocates for decentralization in her province, seeking to give local communities greater control over their educational resources and political decisions for those reasons she is studying English.</w:t>
      </w:r>
    </w:p>
    <w:p>
      <w:r>
        <w:rPr>
          <w:b/>
        </w:rPr>
        <w:t xml:space="preserve">Feedback: </w:t>
      </w:r>
      <w:r>
        <w:rPr>
          <w:b w:val="0"/>
        </w:rPr>
        <w:br/>
        <w:t>Great job on your homework! You have provided detailed information about three individuals from different countries and their reasons for studying English. Keep up the good work!</w:t>
        <w:br/>
        <w:br/>
        <w:t xml:space="preserve">The correct format for listing items in a text is using numbers followed by a period or parentheses, such as '1.' or '(1)'. Make sure to capitalize the first letter of proper nouns like names of countries, languages, and people. </w:t>
      </w:r>
    </w:p>
    <w:p/>
    <w:p>
      <w:pPr>
        <w:pStyle w:val="Heading1"/>
      </w:pPr>
      <w:r>
        <w:t>barrionuevoalfagemecarolainebrigitte_1039044_189818691_DuárezIván-1.docx</w:t>
      </w:r>
    </w:p>
    <w:p>
      <w:r>
        <w:rPr>
          <w:b/>
        </w:rPr>
        <w:t xml:space="preserve">Fecha proceso: </w:t>
      </w:r>
      <w:r>
        <w:rPr>
          <w:b w:val="0"/>
        </w:rPr>
        <w:t>15/03/2024 15:56:20</w:t>
      </w:r>
    </w:p>
    <w:p>
      <w:r>
        <w:rPr>
          <w:b/>
        </w:rPr>
        <w:t xml:space="preserve">Tarea entregada: </w:t>
      </w:r>
      <w:r>
        <w:rPr>
          <w:b w:val="0"/>
        </w:rPr>
        <w:br/>
        <w:t xml:space="preserve">ents:Luis Iván Duárez Fiestas  Good morning, my name is Luis Iván, and i am 28 years old. I am a bussinesman. I am peruvian. My birthday is 21 February and she is Brigitt. She is from Peru. She is 18 years old and is a good Accountant student.This is mi friend Emely, your lastname is Lee Smith. She is 28 years old and she is Canadian. She is very small. She is a lawyer. Your hobby is read horror books.My friend Jorge is from Colombia. This is very fun. He is 27 years old.He is a good doctor. Your birthday is today.This is Carolina Griezmann. She is 26 years old. She is the youngest. She is from France. She is Athlete. </w:t>
      </w:r>
    </w:p>
    <w:p>
      <w:r>
        <w:rPr>
          <w:b/>
        </w:rPr>
        <w:t xml:space="preserve">Feedback: </w:t>
      </w:r>
      <w:r>
        <w:rPr>
          <w:b w:val="0"/>
        </w:rPr>
        <w:br/>
        <w:t>Good effort on introducing yourself and describing your friends, but there are some mistakes in grammar and vocabulary use that need to be addressed. Keep practicing!</w:t>
        <w:br/>
        <w:br/>
        <w:t xml:space="preserve">The possessive pronoun 'her' should be used instead of 'she' when referring to Brigitt's birthday. Instead of 'your', it should be 'her' when talking about Emely's last name. Use 'likes to read horror books' instead of 'is read horror books.' When mentioning Jorge, use the possessive pronoun 'his' instead of 'your.' It should be stated as, 'Today is his birthday,' for Jorge. </w:t>
      </w:r>
    </w:p>
    <w:p/>
    <w:p>
      <w:pPr>
        <w:pStyle w:val="Heading1"/>
      </w:pPr>
      <w:r>
        <w:t>grupo5_766706_189728921_Semana 4 Trabajp grupal.docx</w:t>
      </w:r>
    </w:p>
    <w:p>
      <w:r>
        <w:rPr>
          <w:b/>
        </w:rPr>
        <w:t xml:space="preserve">Fecha proceso: </w:t>
      </w:r>
      <w:r>
        <w:rPr>
          <w:b w:val="0"/>
        </w:rPr>
        <w:t>15/03/2024 15:56:20</w:t>
      </w:r>
    </w:p>
    <w:p>
      <w:r>
        <w:rPr>
          <w:b/>
        </w:rPr>
        <w:t xml:space="preserve">Tarea entregada: </w:t>
      </w:r>
      <w:r>
        <w:rPr>
          <w:b w:val="0"/>
        </w:rPr>
        <w:br/>
        <w:t>Matthew Esteban Celestino Apolaya                  -Niurka Milagritos Chirinos Encinas</w:t>
        <w:tab/>
        <w:t xml:space="preserve">-Josue Henry Chapiama BravoJobs and OccupationsMy friend Cielo comes from Spain, she is Spaniard, she student but at the same time he works in a restaurant which is called Domino's, she studies Accounting and finance Since later you would like to form a company.My friend Marco comes from Italy, he is Italian, he is a student but he also works at McDonald's part time during the week, he studies business administration and wants to have his own company.Isabella Silva is a Brazilian student. He is 27 years old and works in architecture. Isabella is a very intelligent, talented and sociable person, she likes to help her colleagues. His dream is to work for one of the largest construction company. </w:t>
      </w:r>
    </w:p>
    <w:p>
      <w:r>
        <w:rPr>
          <w:b/>
        </w:rPr>
        <w:t xml:space="preserve">Feedback: </w:t>
      </w:r>
      <w:r>
        <w:rPr>
          <w:b w:val="0"/>
        </w:rPr>
        <w:br/>
        <w:t>Good job on your homework! Overall, you did a good job describing the jobs and occupations of your friends. Keep up the good work!</w:t>
        <w:br/>
        <w:br/>
        <w:t xml:space="preserve">The correct form to refer to someone from Spain is 'Spanish' not 'Spaniard'. Also, use 'she is a student' instead of 'she student'. Make sure to use the appropriate pronouns, for example, it should be 'she studies Accounting and Finance', not 'he studies Accounting and finance'. </w:t>
      </w:r>
    </w:p>
    <w:p/>
    <w:p>
      <w:pPr>
        <w:pStyle w:val="Heading1"/>
      </w:pPr>
      <w:r>
        <w:t>canchopinedabrayanrodrigo_1000610_189770101_TASK semana 04 (1) (1).docx</w:t>
      </w:r>
    </w:p>
    <w:p>
      <w:r>
        <w:rPr>
          <w:b/>
        </w:rPr>
        <w:t xml:space="preserve">Fecha proceso: </w:t>
      </w:r>
      <w:r>
        <w:rPr>
          <w:b w:val="0"/>
        </w:rPr>
        <w:t>15/03/2024 15:56:20</w:t>
      </w:r>
    </w:p>
    <w:p>
      <w:r>
        <w:rPr>
          <w:b/>
        </w:rPr>
        <w:t xml:space="preserve">Tarea entregada: </w:t>
      </w:r>
      <w:r>
        <w:rPr>
          <w:b w:val="0"/>
        </w:rPr>
        <w:br/>
        <w:t xml:space="preserve"> O TASK: FOURTSTUDENTS:Task: Assignment – Jobs and OccupationsHello. This is my classmate, Brayan. We both study at UTP. He’s from Lima, Peru. He’s Peruvian. He’s 23 years old. He’s tall, and slim. He’s single. He’s a soccer player. He’s happy. He lives in Comas. Hee cellphone number is 928323968. Hee email address is brayancancho@outlook.com. see you tomorrow.</w:t>
      </w:r>
    </w:p>
    <w:p>
      <w:r>
        <w:rPr>
          <w:b/>
        </w:rPr>
        <w:t xml:space="preserve">Feedback: </w:t>
      </w:r>
      <w:r>
        <w:rPr>
          <w:b w:val="0"/>
        </w:rPr>
        <w:br/>
        <w:t>Good job on your assignment! You have successfully introduced your classmate, Brayan, and provided some personal information about him. Remember to pay attention to details like spelling and punctuation in your writing.</w:t>
        <w:br/>
        <w:br/>
        <w:t xml:space="preserve">The correct form is 'Hello,' instead of 'O.' In the sentence 'He lives in Comas,' the word 'lives' should be singular ('live'). In the sentence 'Hee cellphone number is 928323968,' it should be 'His cellphone number is...' with the correct possessive pronoun. In the sentence 'Hee email address is brayancancho@outlook.com,' it should also be 'His email address is...' with the appropriate possessive pronoun. </w:t>
      </w:r>
    </w:p>
    <w:p/>
    <w:p>
      <w:pPr>
        <w:pStyle w:val="Heading1"/>
      </w:pPr>
      <w:r>
        <w:t>acuñaguevarapriscilamaribel_891786_189520733_Priscila Acuña Guevara Ingles.docx</w:t>
      </w:r>
    </w:p>
    <w:p>
      <w:r>
        <w:rPr>
          <w:b/>
        </w:rPr>
        <w:t xml:space="preserve">Fecha proceso: </w:t>
      </w:r>
      <w:r>
        <w:rPr>
          <w:b w:val="0"/>
        </w:rPr>
        <w:t>15/03/2024 15:56:20</w:t>
      </w:r>
    </w:p>
    <w:p>
      <w:r>
        <w:rPr>
          <w:b/>
        </w:rPr>
        <w:t xml:space="preserve">Tarea entregada: </w:t>
      </w:r>
      <w:r>
        <w:rPr>
          <w:b w:val="0"/>
        </w:rPr>
        <w:br/>
        <w:t>lesProfesor Titular del Curso         : Rosalin Leslye Pacheco Nombre de la actividad</w:t>
        <w:tab/>
        <w:t>: Trabajos y ocupacionesSemana</w:t>
        <w:tab/>
        <w:tab/>
        <w:tab/>
        <w:tab/>
        <w:t>: Semana 04</w:t>
        <w:tab/>
        <w:t xml:space="preserve"> Código de la Clase</w:t>
        <w:tab/>
        <w:tab/>
        <w:tab/>
        <w:t>: 11564DATOS DE LOS ESTUDIANTESAPELLIDOS Y NOMBRES (1)</w:t>
        <w:tab/>
        <w:t>: Priscila Acuña Guevara CÓDIGO (1)</w:t>
        <w:tab/>
        <w:tab/>
        <w:tab/>
        <w:t>: 11564INDICACIONES GENERALES Leer las indicaciones antes de realizar tu trabajo.Revisar las penalidades para evitar inconvenientes.  Today is our first day of class in the international English student program in New York. We are excited to meet our classmates, who come from different countries and have varied jobs and occupations. Let me introduce you to three of them:1.</w:t>
        <w:tab/>
        <w:t>SELENA GONZALES Selena Gonzales is a student from Ecuador. He is 25 years old and works as Digital Marketing. She is a creative and talented person who is always willing to help her peers. She is very friendly and likes to share her knowledge and experience.2.</w:t>
        <w:tab/>
        <w:t>FANCISCO TIRADOFrancisco Tirano, is a friendly and cheerful boy, currently in Spain but is from Argentina, he is studying his second career as a Lawyer. Furthermore, he is 40 years old and lives happily with his family.3.</w:t>
        <w:tab/>
        <w:t>MARICIELO PANDUROMaricielo Panduro is a Brazilian student. She is 22 years old and works as a waitress in a restaurant. She is a very sociable and outgoing person. He loves interacting with people. Additionally, he is passionate about music and dreams of one day becoming a professional singer.These are just three examples of the wonderful classmates we have in our international student program in New York. We are excited to learn and grow together throughout this course.</w:t>
      </w:r>
    </w:p>
    <w:p>
      <w:r>
        <w:rPr>
          <w:b/>
        </w:rPr>
        <w:t xml:space="preserve">Feedback: </w:t>
      </w:r>
      <w:r>
        <w:rPr>
          <w:b w:val="0"/>
        </w:rPr>
        <w:br/>
        <w:t>Great job on your homework! You did a good job introducing the classmates and describing their jobs and occupations. Keep up the good work!</w:t>
        <w:br/>
        <w:br/>
        <w:t xml:space="preserve">Inconsistency in gender pronouns: Make sure to use the correct pronouns when referring to people. For example, use 'she' for females and 'he' for males. Subject-verb agreement: Remember that the subject and verb must agree in number. For example, 'She is a creative person' instead of 'She are a creative person.' Use of articles: Remember to include articles ('a', 'an', 'the') where necessary. For instance, 'He is studying his second career as a lawyer' instead of 'He is studying his second career as lawyer.' </w:t>
      </w:r>
    </w:p>
    <w:p/>
    <w:p>
      <w:pPr>
        <w:pStyle w:val="Heading1"/>
      </w:pPr>
      <w:r>
        <w:t>callasiugartehilda_705588_189338835_Plantilla de caratula (escritura).pdf</w:t>
      </w:r>
    </w:p>
    <w:p>
      <w:r>
        <w:rPr>
          <w:b/>
        </w:rPr>
        <w:t xml:space="preserve">Fecha proceso: </w:t>
      </w:r>
      <w:r>
        <w:rPr>
          <w:b w:val="0"/>
        </w:rPr>
        <w:t>15/03/2024 15:56:20</w:t>
      </w:r>
    </w:p>
    <w:p>
      <w:r>
        <w:rPr>
          <w:b/>
        </w:rPr>
        <w:t xml:space="preserve">Tarea entregada: </w:t>
      </w:r>
      <w:r>
        <w:rPr>
          <w:b w:val="0"/>
        </w:rPr>
        <w:br/>
        <w:t xml:space="preserve">      : Ingles  I </w:t>
        <w:br/>
        <w:t xml:space="preserve">Profesor Titular del Curso          : Alberto García  </w:t>
        <w:br/>
        <w:t xml:space="preserve">Nombre de la actividad  : What’s ypur occupation?  </w:t>
        <w:br/>
        <w:t xml:space="preserve">Semana     : Semana  4 </w:t>
        <w:br/>
        <w:t xml:space="preserve">Código de la Clase    : 9263  </w:t>
        <w:br/>
        <w:t xml:space="preserve"> </w:t>
        <w:br/>
        <w:t xml:space="preserve"> </w:t>
        <w:br/>
        <w:t xml:space="preserve"> </w:t>
        <w:br/>
        <w:t xml:space="preserve">DATOS DE  LOS ESTUDIANTE S </w:t>
        <w:br/>
        <w:t xml:space="preserve"> </w:t>
        <w:br/>
        <w:t xml:space="preserve">APELLIDOS  Y NOMBRES  (1) : Hilda Callasi Ugarte  </w:t>
        <w:br/>
        <w:t xml:space="preserve">CÓDIGO (1)    : U22303567  </w:t>
        <w:br/>
        <w:t xml:space="preserve"> </w:t>
        <w:br/>
        <w:t xml:space="preserve"> </w:t>
        <w:br/>
        <w:t xml:space="preserve"> </w:t>
        <w:br/>
        <w:t xml:space="preserve"> </w:t>
        <w:br/>
        <w:t xml:space="preserve">INDICACIONES GENERALES   </w:t>
        <w:br/>
        <w:t xml:space="preserve">• Leer las indicaciones antes de realizar tu trabajo.  </w:t>
        <w:br/>
        <w:t xml:space="preserve">• Revisar las penalidades para evitar inconvenientes.    </w:t>
        <w:br/>
        <w:t xml:space="preserve"> </w:t>
        <w:br/>
        <w:t xml:space="preserve"> </w:t>
        <w:br/>
        <w:t xml:space="preserve"> </w:t>
        <w:br/>
        <w:t xml:space="preserve">What’s your occupation?  </w:t>
        <w:br/>
        <w:t xml:space="preserve">Our colleague Fiorella is a Spanish national, she is 25 years old and works as a waitress. Then </w:t>
        <w:br/>
        <w:t xml:space="preserve">we have the Mendoza siblings, Rodrigo and Veronica, they are European nationals and are </w:t>
        <w:br/>
        <w:t xml:space="preserve">studying architecture.  </w:t>
        <w:br/>
      </w:r>
    </w:p>
    <w:p>
      <w:r>
        <w:rPr>
          <w:b/>
        </w:rPr>
        <w:t xml:space="preserve">Feedback: </w:t>
      </w:r>
      <w:r>
        <w:rPr>
          <w:b w:val="0"/>
        </w:rPr>
        <w:br/>
        <w:t>Good job on your homework! You have successfully described the occupations of different people. Keep practicing to improve even more!</w:t>
        <w:br/>
        <w:br/>
        <w:t xml:space="preserve">The correct form is 'What's your occupation?' using the contracted form of 'is'. This is a common contraction in English. In 'Our colleague Fiorella is a Spanish national,' it would be better to use an article before 'Spanish national' like 'a Spanish national.' In the phrase, 'they are studying architecture,' add an article before 'architecture' to make it grammatically correct, like: studying architecture.' </w:t>
      </w:r>
    </w:p>
    <w:p/>
    <w:p>
      <w:pPr>
        <w:pStyle w:val="Heading1"/>
      </w:pPr>
      <w:r>
        <w:t>gonzaleschunamanuelruben_203165_189362621_inglés Manuel-1.pdf</w:t>
      </w:r>
    </w:p>
    <w:p>
      <w:r>
        <w:rPr>
          <w:b/>
        </w:rPr>
        <w:t xml:space="preserve">Fecha proceso: </w:t>
      </w:r>
      <w:r>
        <w:rPr>
          <w:b w:val="0"/>
        </w:rPr>
        <w:t>15/03/2024 15:56:20</w:t>
      </w:r>
    </w:p>
    <w:p>
      <w:r>
        <w:rPr>
          <w:b/>
        </w:rPr>
        <w:t xml:space="preserve">Tarea entregada: </w:t>
      </w:r>
      <w:r>
        <w:rPr>
          <w:b w:val="0"/>
        </w:rPr>
        <w:br/>
        <w:t xml:space="preserve">E LA UNIDAD,  LA PAZ Y  EL DESARROLLO´´  </w:t>
        <w:br/>
        <w:t xml:space="preserve"> </w:t>
        <w:br/>
        <w:t xml:space="preserve"> </w:t>
        <w:br/>
        <w:t xml:space="preserve"> </w:t>
        <w:br/>
        <w:t xml:space="preserve"> </w:t>
        <w:br/>
        <w:t xml:space="preserve"> </w:t>
        <w:br/>
        <w:t xml:space="preserve">TEMA  </w:t>
        <w:br/>
        <w:t xml:space="preserve"> </w:t>
        <w:br/>
        <w:t xml:space="preserve">(AC-S04) Week04 - task; Assignmint - JobsAnd </w:t>
        <w:br/>
        <w:t xml:space="preserve">Occupations  </w:t>
        <w:br/>
        <w:t xml:space="preserve"> </w:t>
        <w:br/>
        <w:t xml:space="preserve"> </w:t>
        <w:br/>
        <w:t xml:space="preserve"> </w:t>
        <w:br/>
        <w:t xml:space="preserve"> </w:t>
        <w:br/>
        <w:t xml:space="preserve">NOMBRE  Y APELLIDOS  </w:t>
        <w:br/>
        <w:t xml:space="preserve"> </w:t>
        <w:br/>
        <w:t xml:space="preserve"> </w:t>
        <w:br/>
        <w:t xml:space="preserve">                                                 Manuel Rub én Gonz ález Chuna  </w:t>
        <w:br/>
        <w:t xml:space="preserve"> </w:t>
        <w:br/>
        <w:t xml:space="preserve"> </w:t>
        <w:br/>
        <w:t xml:space="preserve"> </w:t>
        <w:br/>
        <w:t xml:space="preserve">DOCENTE  </w:t>
        <w:br/>
        <w:t xml:space="preserve"> </w:t>
        <w:br/>
        <w:t xml:space="preserve">Milton  Gregorio  Guerra  </w:t>
        <w:br/>
        <w:t xml:space="preserve"> </w:t>
        <w:br/>
        <w:t xml:space="preserve"> </w:t>
        <w:br/>
        <w:t xml:space="preserve"> </w:t>
        <w:br/>
        <w:t xml:space="preserve"> </w:t>
        <w:br/>
        <w:t xml:space="preserve">CURSO  </w:t>
        <w:br/>
        <w:t xml:space="preserve"> </w:t>
        <w:br/>
        <w:t xml:space="preserve">Ingles  I </w:t>
        <w:br/>
        <w:t xml:space="preserve"> </w:t>
        <w:br/>
        <w:t xml:space="preserve"> </w:t>
        <w:br/>
        <w:t xml:space="preserve"> </w:t>
        <w:br/>
        <w:t xml:space="preserve"> </w:t>
        <w:br/>
        <w:t xml:space="preserve">2023  </w:t>
        <w:br/>
        <w:t xml:space="preserve"> </w:t>
        <w:br/>
        <w:t xml:space="preserve"> </w:t>
        <w:br/>
        <w:t xml:space="preserve"> </w:t>
        <w:br/>
        <w:t xml:space="preserve"> </w:t>
        <w:br/>
        <w:t xml:space="preserve"> </w:t>
        <w:br/>
        <w:t xml:space="preserve">Today was the first day of classes for the international student program in New York and </w:t>
        <w:br/>
        <w:t xml:space="preserve">I saw all my classmates in the classroom and after class I went up to them and asked </w:t>
        <w:br/>
        <w:t xml:space="preserve">them a question, their names, surnames, age, nationality and occupation or job was </w:t>
        <w:br/>
        <w:t xml:space="preserve">First, he said: I am Franco Montenegro, I am 20 years old, I come from Peru and my </w:t>
        <w:br/>
        <w:t xml:space="preserve">occupation is as a bank teller; The second colleague told me I am Jose López, my age </w:t>
        <w:br/>
        <w:t xml:space="preserve">is 21 years old and I come from Mex ico. My occupation or work is as a waiter. The third </w:t>
        <w:br/>
        <w:t xml:space="preserve">companion also told me I am Oliva Williams, my age is 24 years old, I am from here in </w:t>
        <w:br/>
        <w:t xml:space="preserve">New York and my occupation or job is cleaning in a store.  </w:t>
        <w:br/>
        <w:t xml:space="preserve"> </w:t>
        <w:br/>
        <w:t xml:space="preserve"> </w:t>
      </w:r>
    </w:p>
    <w:p>
      <w:r>
        <w:rPr>
          <w:b/>
        </w:rPr>
        <w:t xml:space="preserve">Feedback: </w:t>
      </w:r>
      <w:r>
        <w:rPr>
          <w:b w:val="0"/>
        </w:rPr>
        <w:br/>
        <w:t>Good job on describing the first day of classes for the international student program in New York! Your writing is clear and easy to follow, keep up the good work!</w:t>
        <w:br/>
        <w:br/>
        <w:t xml:space="preserve">There should be a space after each comma in your text to improve readability. The word 'Mex ico' should be written as 'Mexico' without a space. In English, we use 'from' before a place name to indicate origin. For example, 'I am from Peru.' </w:t>
      </w:r>
    </w:p>
    <w:p/>
    <w:p>
      <w:pPr>
        <w:pStyle w:val="Heading1"/>
      </w:pPr>
      <w:r>
        <w:t>grupo3_793138_189650237_tacks 4.docx</w:t>
      </w:r>
    </w:p>
    <w:p>
      <w:r>
        <w:rPr>
          <w:b/>
        </w:rPr>
        <w:t xml:space="preserve">Fecha proceso: </w:t>
      </w:r>
      <w:r>
        <w:rPr>
          <w:b w:val="0"/>
        </w:rPr>
        <w:t>15/03/2024 15:56:20</w:t>
      </w:r>
    </w:p>
    <w:p>
      <w:r>
        <w:rPr>
          <w:b/>
        </w:rPr>
        <w:t xml:space="preserve">Tarea entregada: </w:t>
      </w:r>
      <w:r>
        <w:rPr>
          <w:b w:val="0"/>
        </w:rPr>
        <w:br/>
        <w:t>rimer día de clase en el programa de estudiantes internacionales deinglés en Nueva York. Estamos emocionados de encontrarnos con nuestros compañeros de clase, quienes vienen de diferentes países y tienen trabajos y ocupaciones variadas. Permíteme presentarte a tres de ellos:1. María García es una estudiante proveniente de España. Tiene 25 años y trabaja como diseñadora gráfica. María es una persona creativa y talentosa que siempre está dispuesta a ayudar a sus compañeros. Ella es muy amigable y siempre está dispuesta a compartir su conocimiento y experiencia.2. Ahmed Khan es un estudiante de origen paquistaní. Tiene 30 años y trabaja como ingeniero de software. Ahmed es una persona muy inteligente y dedicada. Siempre está buscando nuevas formas de resolver problemas y mejorar sus habilidades en programación. Además, es muy amable y siempre tiene una sonrisa en su rostro.3. Sofia Santos es una estudiante brasileña. Tiene 22 años y trabaja como camarera en un restaurante. Sofia es una persona muy sociable y extrovertida. Le encanta interactuar con las personas y siempre está dispuesta a escuchar y aprender de los demás. Además, es muy apasionada por la música y sueña con convertirse en cantante profesional algún día.Estos son solo tres ejemplos de los maravillosos compañeros de clase que tenemosen nuestro programa de estudiantes internacionales en Nueva York. Estamos emocionados de aprender y crecer juntos a lo largo de este cursoToday is our first day of class in the international student program at English in New York. We are excited to meet our classmates, who come from different countries and have jobs and varied occupations. Let me introduce you to three of them:Andrea Prins is a student from Italy. He is 26 years old and works as a teacher. Andrea is a creative and talented person. who is always willing to help her students. She is very friendly and always willing to share her values ​​and teachings.Sergio Benites is a student of Peruvian origin. He is 30 years old and works. as a mechanical engineer. Sergio is a very intelligent person and dedicated. He is always looking for new ways to solve problems and improve your skills in your work. In addition, he is very kind and always. he has a smile on his face.Sofia Santos is a Brazilian student. He is 22 years old and works as waitress in a restaurant. Sofia is a very sociable person and outgoing. He loves interacting with people and is always Willing to listen and learn from others. Also, she is very passionate. for music and dreams of becoming a professional singer one day. These are just three examples of the wonderful classmates we have. in our international student program in New York. we are excited to learn and grow together throughout this course.TAKS: SEMANA 4 STUDENTES: Sergio Manuel Benites Miranda</w:t>
      </w:r>
    </w:p>
    <w:p>
      <w:r>
        <w:rPr>
          <w:b/>
        </w:rPr>
        <w:t xml:space="preserve">Feedback: </w:t>
      </w:r>
      <w:r>
        <w:rPr>
          <w:b w:val="0"/>
        </w:rPr>
        <w:br/>
        <w:t>Great job on your homework! You did a good job introducing the classmates from the international student program in New York. Your descriptions were clear and engaging, making it easy to visualize each person's background and personality. Keep up the good work!</w:t>
        <w:br/>
        <w:br/>
        <w:t xml:space="preserve">The correct term is 'first day of class' instead of 'rimer día de clase'. Remember to use ordinal numbers like 'first', 'second', etc., before nouns. </w:t>
      </w:r>
    </w:p>
    <w:p/>
    <w:p>
      <w:pPr>
        <w:pStyle w:val="Heading1"/>
      </w:pPr>
      <w:r>
        <w:t>bejarsotomayorevelynjudith_865456_189596299_Task week 4.docx</w:t>
      </w:r>
    </w:p>
    <w:p>
      <w:r>
        <w:rPr>
          <w:b/>
        </w:rPr>
        <w:t xml:space="preserve">Fecha proceso: </w:t>
      </w:r>
      <w:r>
        <w:rPr>
          <w:b w:val="0"/>
        </w:rPr>
        <w:t>15/03/2024 15:56:20</w:t>
      </w:r>
    </w:p>
    <w:p>
      <w:r>
        <w:rPr>
          <w:b/>
        </w:rPr>
        <w:t xml:space="preserve">Tarea entregada: </w:t>
      </w:r>
      <w:r>
        <w:rPr>
          <w:b w:val="0"/>
        </w:rPr>
        <w:br/>
        <w:t xml:space="preserve">                       COURSE: ENGLISHWEEK 04 – TASK ASSIGNMENT STUDENTS:BEJAR SOTOMAYOR, Evelyn JudithBAUTISTA CASUSOL, ElizabethToday is our first day of class in New York, we’re making new friends, there’s a girl from Australia, her name is Dasha Taran, she’s a teacher, Haerin Kang is from South Korea, she’s a designer, and Joe Alwyn is from the UK, he’s a writer, everybody is so friendly in the classroom, we’re so happy here!</w:t>
      </w:r>
    </w:p>
    <w:p>
      <w:r>
        <w:rPr>
          <w:b/>
        </w:rPr>
        <w:t xml:space="preserve">Feedback: </w:t>
      </w:r>
      <w:r>
        <w:rPr>
          <w:b w:val="0"/>
        </w:rPr>
        <w:br/>
        <w:t>Great job on your homework! You did a good job describing the new friends you met in class. Keep up the good work!</w:t>
        <w:br/>
        <w:br/>
        <w:t xml:space="preserve">Remember to use articles (a, an, the) before singular countable nouns. For example: 'There's a girl from Australia,' instead of 'There's girl from Australia.' Use apostrophes to show possession. For example: 'Dasha Taran's name' instead of 'Dasha Taran, her name is.' </w:t>
      </w:r>
    </w:p>
    <w:p/>
    <w:p>
      <w:pPr>
        <w:pStyle w:val="Heading1"/>
      </w:pPr>
      <w:r>
        <w:t>eliasvilcherrezkarenlizbeth_916176_189682987_TAREA – TRABAJOS Y OCUPACIONES.docx</w:t>
      </w:r>
    </w:p>
    <w:p>
      <w:r>
        <w:rPr>
          <w:b/>
        </w:rPr>
        <w:t xml:space="preserve">Fecha proceso: </w:t>
      </w:r>
      <w:r>
        <w:rPr>
          <w:b w:val="0"/>
        </w:rPr>
        <w:t>15/03/2024 15:56:20</w:t>
      </w:r>
    </w:p>
    <w:p>
      <w:r>
        <w:rPr>
          <w:b/>
        </w:rPr>
        <w:t xml:space="preserve">Tarea entregada: </w:t>
      </w:r>
      <w:r>
        <w:rPr>
          <w:b w:val="0"/>
        </w:rPr>
        <w:br/>
        <w:t xml:space="preserve">                                                                                     TASK:  WEEK 3Students:Karen lizbeth elias vilcherrez.Introducing a classmate ( woman)Hi. Good afternoon This is my new classmate, Karla. We both study at UTP. She´s Perú. She´s 17 years old. She´s medium-height, and slim. She´s a volleyball player. She´s happy. She lives in lima. Her cellphone number is 900 520 312. Her email address is karla@gmail.com . Bye.Introducing a classmate ( woman)Hi. Good afternoon this is my new classmate, Karen. We both study at UTP. She´s Perú. She´s 17 years old. She´s tall and slim. She´s a dancer. She´s happy. She lives in lima. Her cellphone number is 907 096 864. Her email address is karenlizbetheliasvilcherrez@gmail.com . See you.</w:t>
      </w:r>
    </w:p>
    <w:p>
      <w:r>
        <w:rPr>
          <w:b/>
        </w:rPr>
        <w:t xml:space="preserve">Feedback: </w:t>
      </w:r>
      <w:r>
        <w:rPr>
          <w:b w:val="0"/>
        </w:rPr>
        <w:br/>
        <w:t>Good effort on your task! You successfully introduced your new classmates, Karla and Karen, providing some relevant information about them. Remember to pay attention to capitalization and punctuation for a more polished presentation.</w:t>
        <w:br/>
        <w:br/>
        <w:t xml:space="preserve">The country should be 'Peruvian' instead of 'Perú'. </w:t>
      </w:r>
    </w:p>
    <w:p/>
    <w:p>
      <w:pPr>
        <w:pStyle w:val="Heading1"/>
      </w:pPr>
      <w:r>
        <w:t>peasaenzariannaalessandra_864300_189296687_JOBS AND OCCUPATIONS HOMEWORK.docx</w:t>
      </w:r>
    </w:p>
    <w:p>
      <w:r>
        <w:rPr>
          <w:b/>
        </w:rPr>
        <w:t xml:space="preserve">Fecha proceso: </w:t>
      </w:r>
      <w:r>
        <w:rPr>
          <w:b w:val="0"/>
        </w:rPr>
        <w:t>15/03/2024 15:56:20</w:t>
      </w:r>
    </w:p>
    <w:p>
      <w:r>
        <w:rPr>
          <w:b/>
        </w:rPr>
        <w:t xml:space="preserve">Tarea entregada: </w:t>
      </w:r>
      <w:r>
        <w:rPr>
          <w:b w:val="0"/>
        </w:rPr>
        <w:br/>
        <w:t xml:space="preserve">                    Task: Assignment -  Jobs and Occupations Names of the members:Arianna Alessandra Peña Sáenz Guillermo Emilio Vela Santos Yulissa Casas Peña Conversation:G: Hello, how are you?, my name is Guillermo Emilio Vela Santos, I am 18 years old, I am from the country of Peru, but I live in the department of Piura, I am studying International Business Administration, I am delighted to meet you , and above all being here at this incredible institute in New York, I hope to get to know each other more, establish communication and become great friends without borders.Y: My name is Yulissa Casas Peña, I am from Peru, I am 18 years old, I am studying International Business Administration. I am a very creative and talented person who is always willing to help my colleagues. I am very friendly and I like to listen and learn good things from others.A: Hi, my name is Arianna Peña Sáenz. I am studying law, I am 17 years old. I currently live in the city of Piura, during the pandemic I studied a professional makeup technical degree. And it is a pleasure to be studying English at this institute.</w:t>
      </w:r>
    </w:p>
    <w:p>
      <w:r>
        <w:rPr>
          <w:b/>
        </w:rPr>
        <w:t xml:space="preserve">Feedback: </w:t>
      </w:r>
      <w:r>
        <w:rPr>
          <w:b w:val="0"/>
        </w:rPr>
        <w:br/>
        <w:t>Great job on your assignment! You did a good job introducing the members of the conversation and providing information about their names, ages, nationalities, and occupations. However, there are some grammar mistakes that you can work on to improve your English skills.</w:t>
        <w:br/>
        <w:br/>
        <w:t xml:space="preserve">Remember to use commas after introductory phrases like 'Hello' and 'Hi' in your conversation. Use articles ('a', 'an', 'the') before nouns like 'department' or when referring to a specific institute. Make sure verb tenses are consistent throughout your sentences. For example, in the sentence 'I am delighted to meet you,' consider using 'meeting' for consistency. </w:t>
      </w:r>
    </w:p>
    <w:p/>
    <w:p>
      <w:pPr>
        <w:pStyle w:val="Heading1"/>
      </w:pPr>
      <w:r>
        <w:t>espinozapaezjimenavictoria_1052238_189737385_SEMANA 4 INGLES I...docx</w:t>
      </w:r>
    </w:p>
    <w:p>
      <w:r>
        <w:rPr>
          <w:b/>
        </w:rPr>
        <w:t xml:space="preserve">Fecha proceso: </w:t>
      </w:r>
      <w:r>
        <w:rPr>
          <w:b w:val="0"/>
        </w:rPr>
        <w:t>15/03/2024 15:56:20</w:t>
      </w:r>
    </w:p>
    <w:p>
      <w:r>
        <w:rPr>
          <w:b/>
        </w:rPr>
        <w:t xml:space="preserve">Tarea entregada: </w:t>
      </w:r>
      <w:r>
        <w:rPr>
          <w:b w:val="0"/>
        </w:rPr>
        <w:br/>
        <w:t xml:space="preserve">                 MARJORIE SILVIAINTEGRANTES:DURAN BALDEON, Brayan OscarTHIS IS MY CLASSMATE Hello, good morning, my partner's name is Lucero Ormachea Quispe, she is 23 years old, she is from Peru, she lives in Miraflores, her favorite place is the park, she studies law, her eyes are black, she likes to read books, she likes ice cream, her favorite food is the ceviche. </w:t>
      </w:r>
    </w:p>
    <w:p>
      <w:r>
        <w:rPr>
          <w:b/>
        </w:rPr>
        <w:t xml:space="preserve">Feedback: </w:t>
      </w:r>
      <w:r>
        <w:rPr>
          <w:b w:val="0"/>
        </w:rPr>
        <w:br/>
        <w:t>Good job on introducing your classmate! You provided a nice description of her, mentioning details like her age, nationality, and favorite activities. Remember to capitalize the beginning of sentences and proper nouns for a more polished presentation. Keep up the good work!</w:t>
        <w:br/>
        <w:br/>
        <w:t xml:space="preserve">Remember to capitalize the first letter of each sentence. Capitalize proper nouns like names and places (e.g., Lucero Ormachea Quispe, Peru, Miraflores). </w:t>
      </w:r>
    </w:p>
    <w:p/>
    <w:p>
      <w:pPr>
        <w:pStyle w:val="Heading1"/>
      </w:pPr>
      <w:r>
        <w:t>grupo21_201418_189439261_ingles wek 4.docx</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Great job on completing your homework! Your effort is evident, and I can see you're making progress. Keep up the good work! Remember that practice makes perfect, so keep practicing to improve your English skills.</w:t>
        <w:br/>
        <w:br/>
      </w:r>
    </w:p>
    <w:p/>
    <w:p>
      <w:pPr>
        <w:pStyle w:val="Heading1"/>
      </w:pPr>
      <w:r>
        <w:t>valdiviasantillanlucioleonardo_1057560_189246681_WEEK 4.docx</w:t>
      </w:r>
    </w:p>
    <w:p>
      <w:r>
        <w:rPr>
          <w:b/>
        </w:rPr>
        <w:t xml:space="preserve">Fecha proceso: </w:t>
      </w:r>
      <w:r>
        <w:rPr>
          <w:b w:val="0"/>
        </w:rPr>
        <w:t>15/03/2024 15:56:20</w:t>
      </w:r>
    </w:p>
    <w:p>
      <w:r>
        <w:rPr>
          <w:b/>
        </w:rPr>
        <w:t xml:space="preserve">Tarea entregada: </w:t>
      </w:r>
      <w:r>
        <w:rPr>
          <w:b w:val="0"/>
        </w:rPr>
        <w:br/>
        <w:t>O VALDIVIA SANTILLANHello, good afternoon, today is my first day of class in the international English student program in New York. I am excited to meet my classmates, who come from different countries and have varied jobs and occupations. Let me introduce you to three of them:Priscila Acuña is a student from Spain. She is 22 years old and works as a graphic designer. Priscila is a creative and talented person who is always willing to help her colleagues. She is very friendly and always willing to share her knowledge and experience.Ariana Bazalar is a student of Argentine origin. She is 25 years old and works as a software engineer. Ariana is a very intelligent and dedicated person. You are always looking for new ways to solve problems and improve your programming skills. Plus, he's very kind and always has a smile on his face.Yarumi Calle is a Mexicama student. She is 22 years old and works as a waitress in a restaurant. Yarumi is a very sociable and outgoing person. She loves interacting with people and is always willing to listen and learn from others. Additionally, she is very passionate about music and dreams of becoming a professional singer one day.These are just three examples of the wonderful classmates I have in our international student program in New York. I am happy to learn and grow with them throughout this course.</w:t>
      </w:r>
    </w:p>
    <w:p>
      <w:r>
        <w:rPr>
          <w:b/>
        </w:rPr>
        <w:t xml:space="preserve">Feedback: </w:t>
      </w:r>
      <w:r>
        <w:rPr>
          <w:b w:val="0"/>
        </w:rPr>
        <w:br/>
        <w:t>Good job on your homework! You have effectively introduced three classmates in your English class. Your sentences are clear and easy to follow, and you have provided good descriptions of each person. Keep up the great work!</w:t>
        <w:br/>
        <w:br/>
        <w:t xml:space="preserve">The correct term is 'international student program' instead of 'international English student program'. </w:t>
      </w:r>
    </w:p>
    <w:p/>
    <w:p>
      <w:pPr>
        <w:pStyle w:val="Heading1"/>
      </w:pPr>
      <w:r>
        <w:t>sulcagonzalessantiago_858936_189782697_ingles semana 4 tarea.docx</w:t>
      </w:r>
    </w:p>
    <w:p>
      <w:r>
        <w:rPr>
          <w:b/>
        </w:rPr>
        <w:t xml:space="preserve">Fecha proceso: </w:t>
      </w:r>
      <w:r>
        <w:rPr>
          <w:b w:val="0"/>
        </w:rPr>
        <w:t>15/03/2024 15:56:20</w:t>
      </w:r>
    </w:p>
    <w:p>
      <w:r>
        <w:rPr>
          <w:b/>
        </w:rPr>
        <w:t xml:space="preserve">Tarea entregada: </w:t>
      </w:r>
      <w:r>
        <w:rPr>
          <w:b w:val="0"/>
        </w:rPr>
        <w:br/>
        <w:t>rst English class in New York with my friend Raul, we were very excited, and we made new friends. Let me tell you about 3 of them:-Carlos Aranguren is a student of Venezuelan origin, he is 20 years old, he works as an air conditioning assistant. He is a kind person, and helps all his colleagues.-Iris Chiroque is from Brazil, she is 22 years old and works as a secretary in a company, she is sociable and outgoing and loves helping people and learning from others. In addition, she is very passionate about music and sports, such as volleyball.-Ohame Dali is from the USA, she is 29 years old and works as a bricklayer, she is a serious and kind person, she always looks for a way to help her colleagues, and she loves basketball.These are just three examples of the wonderful classmates we have in our international student program in New York. We are excited to learn and achieve our goals.Integrante: Santiago Sulca GonzalesU23214416</w:t>
      </w:r>
    </w:p>
    <w:p>
      <w:r>
        <w:rPr>
          <w:b/>
        </w:rPr>
        <w:t xml:space="preserve">Feedback: </w:t>
      </w:r>
      <w:r>
        <w:rPr>
          <w:b w:val="0"/>
        </w:rPr>
        <w:br/>
        <w:t>Great job on your English homework! You did a good job describing your classmates and using vocabulary related to professions and personality traits. Keep up the good work!</w:t>
        <w:br/>
        <w:br/>
        <w:t xml:space="preserve">The correct preposition to use when talking about age is 'years old', for example, 'he is 20 years old.' When referring to someone's profession, we use 'works as' instead of 'works like', for instance, 'she works as a secretary.' </w:t>
      </w:r>
    </w:p>
    <w:p/>
    <w:p>
      <w:pPr>
        <w:pStyle w:val="Heading1"/>
      </w:pPr>
      <w:r>
        <w:t>chipanihuamanicarmenrosa_906094_189310487_ingles 1 semana 4.docx</w:t>
      </w:r>
    </w:p>
    <w:p>
      <w:r>
        <w:rPr>
          <w:b/>
        </w:rPr>
        <w:t xml:space="preserve">Fecha proceso: </w:t>
      </w:r>
      <w:r>
        <w:rPr>
          <w:b w:val="0"/>
        </w:rPr>
        <w:t>15/03/2024 15:56:20</w:t>
      </w:r>
    </w:p>
    <w:p>
      <w:r>
        <w:rPr>
          <w:b/>
        </w:rPr>
        <w:t xml:space="preserve">Tarea entregada: </w:t>
      </w:r>
      <w:r>
        <w:rPr>
          <w:b w:val="0"/>
        </w:rPr>
        <w:br/>
        <w:t>lés IProfesor Titular del Curso         : Victor Alejandro Garcia FariasNombre de la actividad</w:t>
        <w:tab/>
        <w:t>: Jobs and Occupations.Semana</w:t>
        <w:tab/>
        <w:tab/>
        <w:tab/>
        <w:tab/>
        <w:t>: 4</w:t>
        <w:tab/>
        <w:tab/>
        <w:t xml:space="preserve"> Código de la Clase</w:t>
        <w:tab/>
        <w:tab/>
        <w:tab/>
        <w:t>: 9263DATOS DE LOS ESTUDIANTESAPELLIDOS Y NOMBRES (1)</w:t>
        <w:tab/>
        <w:t>: Chipani Huamani Carmen RosaCÓDIGO (1)</w:t>
        <w:tab/>
        <w:tab/>
        <w:tab/>
        <w:t>: 23228006APELLIDOS Y NOMBRES (2)</w:t>
        <w:tab/>
        <w:t>: CÓDIGO (2)</w:t>
        <w:tab/>
        <w:tab/>
        <w:tab/>
        <w:t>:INDICACIONES GENERALES Leer las indicaciones antes de realizar tu trabajo.Revisar las penalidades para evitar inconvenientes.Jobs and OccupationsAllison Rojas is a student from Bolivia. He is 25 years old and works in a company as an assistant. Allison is a very hard-working and friendly person who is always willing to help her colleagues. She is very kind and always willing to share her knowledge and experience.2.Raul Perez is a student of Mexican origin. He is 30 years old and works as a software engineer. Ahmed is a very smart and dedicated person. You are always looking for new ways to solve problems and improve your programming skills. In addition, he is very friendly and always has a smile on his face.3. Karen Miranda is an Ecuadorian student. She is 22 years old and works as a waitress in a restaurant. Sofia is a very sociable and outgoing person. She loves interacting with people and is always willing to listen and learn from others. Furthermore, she is very passionate about soccer and dreams of becoming a professional soccer player one day.</w:t>
      </w:r>
    </w:p>
    <w:p>
      <w:r>
        <w:rPr>
          <w:b/>
        </w:rPr>
        <w:t xml:space="preserve">Feedback: </w:t>
      </w:r>
      <w:r>
        <w:rPr>
          <w:b w:val="0"/>
        </w:rPr>
        <w:br/>
        <w:t>Overall, you have done a good job with your assignment on jobs and occupations. You have provided descriptions of different individuals and their professions, showing an understanding of the vocabulary related to work. Keep up the good work!</w:t>
        <w:br/>
        <w:br/>
        <w:t xml:space="preserve">The gender pronouns do not match the names given for Allison Rojas and Karen Miranda. Make sure to use 'she' instead of 'he' when referring to them. In the description of Raul Perez, there is a mix-up in names where 'Ahmed' is mentioned instead of 'Raul'. Pay attention to details like this to maintain coherence in your writing. </w:t>
      </w:r>
    </w:p>
    <w:p/>
    <w:p>
      <w:pPr>
        <w:pStyle w:val="Heading1"/>
      </w:pPr>
      <w:r>
        <w:t>pizangoarmasrosaadela_869534_189469481_Task.docx</w:t>
      </w:r>
    </w:p>
    <w:p>
      <w:r>
        <w:rPr>
          <w:b/>
        </w:rPr>
        <w:t xml:space="preserve">Fecha proceso: </w:t>
      </w:r>
      <w:r>
        <w:rPr>
          <w:b w:val="0"/>
        </w:rPr>
        <w:t>15/03/2024 15:56:20</w:t>
      </w:r>
    </w:p>
    <w:p>
      <w:r>
        <w:rPr>
          <w:b/>
        </w:rPr>
        <w:t xml:space="preserve">Tarea entregada: </w:t>
      </w:r>
      <w:r>
        <w:rPr>
          <w:b w:val="0"/>
        </w:rPr>
        <w:br/>
        <w:t>anklin Paucar Echevarria.</w:t>
        <w:br/>
        <w:t xml:space="preserve">2. Rosa Pizando Armas.Hello, my name is Franklin and I am 19 years old, I am from Lima, Peru, I currently don't have a job, I am a university student of the UTP. </w:t>
        <w:br/>
        <w:br/>
        <w:t>Rosa Pizango, she is 34 years old, she is from Lima. We are in the same English class, she is friendly. She works in a hardware store.</w:t>
        <w:br/>
        <w:br/>
        <w:t>Franco Luis, he is 20 years old, he is from Pucallpa, Peru. He is a college student, He works in a restaurant.</w:t>
        <w:br/>
      </w:r>
    </w:p>
    <w:p>
      <w:r>
        <w:rPr>
          <w:b/>
        </w:rPr>
        <w:t xml:space="preserve">Feedback: </w:t>
      </w:r>
      <w:r>
        <w:rPr>
          <w:b w:val="0"/>
        </w:rPr>
        <w:br/>
        <w:t>Great job on your homework! You have shown a good understanding of basic grammar and vocabulary. Keep up the good work!</w:t>
        <w:br/>
        <w:br/>
        <w:t xml:space="preserve">In 'Hello, my name is Franklin and I am 19 years old,' remember to use 'I' before 'am' to form the complete sentence. In 'I currently don't have a job, I am a university student of the UTP,' consider using a comma after 'job' for better clarity. In 'Rosa Pizango, she is 34 years old,' you can omit 'she' as it is redundant in this context. In 'Franco Luis, he is 20 years old,' you can also omit 'he' for smoother sentence flow. </w:t>
      </w:r>
    </w:p>
    <w:p/>
    <w:p>
      <w:pPr>
        <w:pStyle w:val="Heading1"/>
      </w:pPr>
      <w:r>
        <w:t>aceitunoponcetreisyfiorella_974808_189340657_TiconaMaría_AceitunoTreisy_WEEK4.docx</w:t>
      </w:r>
    </w:p>
    <w:p>
      <w:r>
        <w:rPr>
          <w:b/>
        </w:rPr>
        <w:t xml:space="preserve">Fecha proceso: </w:t>
      </w:r>
      <w:r>
        <w:rPr>
          <w:b w:val="0"/>
        </w:rPr>
        <w:t>15/03/2024 15:56:20</w:t>
      </w:r>
    </w:p>
    <w:p>
      <w:r>
        <w:rPr>
          <w:b/>
        </w:rPr>
        <w:t xml:space="preserve">Tarea entregada: </w:t>
      </w:r>
      <w:r>
        <w:rPr>
          <w:b w:val="0"/>
        </w:rPr>
        <w:br/>
        <w:t>nd. She is from Bogota, Colombia. She is colombian. She is 26 years old. Her last name is Lara. She is a professional chef. Her birthday is on May 3th.Fabricio is my classmate. His last name is Smith Wong. He is an engineer. He's 24 years old. He is from Buenos Aires, Argentina. He is Argentinian. His birthday is on February 20th.</w:t>
      </w:r>
    </w:p>
    <w:p>
      <w:r>
        <w:rPr>
          <w:b/>
        </w:rPr>
        <w:t xml:space="preserve">Feedback: </w:t>
      </w:r>
      <w:r>
        <w:rPr>
          <w:b w:val="0"/>
        </w:rPr>
        <w:br/>
        <w:t>Good job on your homework! You have provided a nice description of two people. Keep it up!</w:t>
        <w:br/>
        <w:br/>
        <w:t xml:space="preserve">The correct nationality adjective for someone from Colombia is 'Colombian', not 'colombian'. The ordinal number for '3' should be written as '3rd', so it should be 'May 3rd' instead of 'May 3th'. In English, the term for someone from Argentina is spelled as 'Argentinian', not 'Argentinian.' </w:t>
      </w:r>
    </w:p>
    <w:p/>
    <w:p>
      <w:pPr>
        <w:pStyle w:val="Heading1"/>
      </w:pPr>
      <w:r>
        <w:t>lauradiazdiegoarmando_913914_189428095_OK INGLES TAREA 4 I JESSICA LINARES.docx</w:t>
      </w:r>
    </w:p>
    <w:p>
      <w:r>
        <w:rPr>
          <w:b/>
        </w:rPr>
        <w:t xml:space="preserve">Fecha proceso: </w:t>
      </w:r>
      <w:r>
        <w:rPr>
          <w:b w:val="0"/>
        </w:rPr>
        <w:t>15/03/2024 15:56:20</w:t>
      </w:r>
    </w:p>
    <w:p>
      <w:r>
        <w:rPr>
          <w:b/>
        </w:rPr>
        <w:t xml:space="preserve">Tarea entregada: </w:t>
      </w:r>
      <w:r>
        <w:rPr>
          <w:b w:val="0"/>
        </w:rPr>
        <w:br/>
        <w:t>OLÓGICA DEL PERÚ FACULTAD DE DERECHO CARRERA PROFESIONAL DE DERECHOCURSOINGLESTASK N° 4Jobs and OccupationsSTUDENT:JESSICA MERCEDES LINARES BENAVIDESUCAYALI – PERU2023Jobs and OccupationsHi. This is my classmate, Benjamin. We both study at UTP. He’s from Pucallpa, Perù. He’s peruvian. He’s 33 years old. He’s short, and medium - weigh. He’s single. He’s a  accountant. He’s fine. He lives in Yarinacocha. His cellphone number is 980303726. His email address is benjamin90@gmail.com. See you soon.</w:t>
      </w:r>
    </w:p>
    <w:p>
      <w:r>
        <w:rPr>
          <w:b/>
        </w:rPr>
        <w:t xml:space="preserve">Feedback: </w:t>
      </w:r>
      <w:r>
        <w:rPr>
          <w:b w:val="0"/>
        </w:rPr>
        <w:br/>
        <w:t>Good job on completing the task about jobs and occupations! You have provided a detailed description of your classmate, Benjamin, using various vocabulary related to personal information and professions. Keep up the good work!</w:t>
        <w:br/>
        <w:br/>
        <w:t xml:space="preserve">The correct spelling is 'Peru', without the accent on the letter u. The correct term is 'Peruvian' instead of 'peruvian' as it should be capitalized since it refers to nationality. The phrase should be 'medium-weight', with a hyphen between the words. </w:t>
      </w:r>
    </w:p>
    <w:p/>
    <w:p>
      <w:pPr>
        <w:pStyle w:val="Heading1"/>
      </w:pPr>
      <w:r>
        <w:t>ticonamariateguimariafernanda_989452_189340657_TiconaMaría_AceitunoTreisy_WEEK4.docx</w:t>
      </w:r>
    </w:p>
    <w:p>
      <w:r>
        <w:rPr>
          <w:b/>
        </w:rPr>
        <w:t xml:space="preserve">Fecha proceso: </w:t>
      </w:r>
      <w:r>
        <w:rPr>
          <w:b w:val="0"/>
        </w:rPr>
        <w:t>15/03/2024 15:56:20</w:t>
      </w:r>
    </w:p>
    <w:p>
      <w:r>
        <w:rPr>
          <w:b/>
        </w:rPr>
        <w:t xml:space="preserve">Tarea entregada: </w:t>
      </w:r>
      <w:r>
        <w:rPr>
          <w:b w:val="0"/>
        </w:rPr>
        <w:br/>
        <w:t>nd. She is from Bogota, Colombia. She is colombian. She is 26 years old. Her last name is Lara. She is a professional chef. Her birthday is on May 3th.Fabricio is my classmate. His last name is Smith Wong. He is an engineer. He's 24 years old. He is from Buenos Aires, Argentina. He is Argentinian. His birthday is on February 20th.</w:t>
      </w:r>
    </w:p>
    <w:p>
      <w:r>
        <w:rPr>
          <w:b/>
        </w:rPr>
        <w:t xml:space="preserve">Feedback: </w:t>
      </w:r>
      <w:r>
        <w:rPr>
          <w:b w:val="0"/>
        </w:rPr>
        <w:br/>
        <w:t>Good job on your homework! You have shown a good understanding of the use of adjectives and nationality nouns. Keep up the good work! 🌟</w:t>
        <w:br/>
        <w:br/>
        <w:t xml:space="preserve">The correct spelling is 'Colombian' when referring to someone or something from Colombia. It should be 'May 3rd' instead of 'May 3th.' In English, ordinal numbers like 'th' are not used for dates. So, it should be 'February 20th,' not 'February 20th.' </w:t>
      </w:r>
    </w:p>
    <w:p/>
    <w:p>
      <w:pPr>
        <w:pStyle w:val="Heading1"/>
      </w:pPr>
      <w:r>
        <w:t>grupo9_906396_189381095_Carta.docx</w:t>
      </w:r>
    </w:p>
    <w:p>
      <w:r>
        <w:rPr>
          <w:b/>
        </w:rPr>
        <w:t xml:space="preserve">Fecha proceso: </w:t>
      </w:r>
      <w:r>
        <w:rPr>
          <w:b w:val="0"/>
        </w:rPr>
        <w:t>15/03/2024 15:56:20</w:t>
      </w:r>
    </w:p>
    <w:p>
      <w:r>
        <w:rPr>
          <w:b/>
        </w:rPr>
        <w:t xml:space="preserve">Tarea entregada: </w:t>
      </w:r>
      <w:r>
        <w:rPr>
          <w:b w:val="0"/>
        </w:rPr>
        <w:br/>
        <w:t>ent:Rebeca Hidalgo Chahua Dear ElizabetThanks for your letter and it was great to hear from you. I just arrived in New York and met a lot of nice people.I became very glad to know that they are kind. I tell you that I met people in my English program, one is Kenia Osmos, she is Mexican, she is twenty-five years old and works as a composer, the other is Taylor Smith, she is irish, she works as a singer, she is doing well, she is thirty-three years old, at the same time I met her boyfriend Joe Stile, who is in the same class. He is thirty-two, he is from Japan and he works as an actor but he is also good in the kitchen. We are all in the same English class.Please convey my love to your parents and love to your sister.Rebeca</w:t>
      </w:r>
    </w:p>
    <w:p>
      <w:r>
        <w:rPr>
          <w:b/>
        </w:rPr>
        <w:t xml:space="preserve">Feedback: </w:t>
      </w:r>
      <w:r>
        <w:rPr>
          <w:b w:val="0"/>
        </w:rPr>
        <w:br/>
        <w:t>Good job on your letter! You have done a great job expressing yourself and providing information about the people you met in New York. Keep up the good work!</w:t>
        <w:br/>
        <w:br/>
        <w:t xml:space="preserve">The correct word is 'glad' instead of 'very glad'. Use 'glad' to express happiness or satisfaction. In the sentence 'I tell you that I met people in my English program', it would be more appropriate to use past tense, like 'I want to tell you that I met people in my English program.' When mentioning someone's nationality, remember to capitalize it, for example: Irish instead of irish. In the sentence 'she is doing well', consider using a verb that gives more context about her current situation like 'she is successful as a singer.' </w:t>
      </w:r>
    </w:p>
    <w:p/>
    <w:p>
      <w:pPr>
        <w:pStyle w:val="Heading1"/>
      </w:pPr>
      <w:r>
        <w:t>azaatorresjackkenneth_860352_189628461_Homework S4 - Group 2 .docx</w:t>
      </w:r>
    </w:p>
    <w:p>
      <w:r>
        <w:rPr>
          <w:b/>
        </w:rPr>
        <w:t xml:space="preserve">Fecha proceso: </w:t>
      </w:r>
      <w:r>
        <w:rPr>
          <w:b w:val="0"/>
        </w:rPr>
        <w:t>15/03/2024 15:56:20</w:t>
      </w:r>
    </w:p>
    <w:p>
      <w:r>
        <w:rPr>
          <w:b/>
        </w:rPr>
        <w:t xml:space="preserve">Tarea entregada: </w:t>
      </w:r>
      <w:r>
        <w:rPr>
          <w:b w:val="0"/>
        </w:rPr>
        <w:br/>
        <w:t>04 - Task: Assignment – Jobs and OccupationsTeacher:Miss. Marjorie S. Morvelí YantasIntegrands:Edy Milagros Balcázar GualamboJack Kenneth Azaña Torres2023Registration of new studentsJ: Hi Miley.M: Hi Jack. How are you?J: I'm fine. It's a good day.M: Great. How can I help you?J: Checking in my new students, please.M: Okay. How many students are there?J: There are four students.M: What class will they be in?J: Endemic painting class.M: Well, let's start. What is her name?J: Rocio M: What is her last name?J: Paredes Fernandez.M: How old is she?J: She is thirty-two years old.M: Where is she from?J: She`s Mexican.M: Where does she live?J: Miraflores, city of Lima.M: What is her occupation?J: She`s a cook.M: What is her cell phone number?J: 485 8596M: Second student. What is her name?J: Merlyn Maria M: What is her last name?J: Garcia Peres.M: How old is she?J: She is twenty-five years old.M: Where is she from?J: She`s from Brazil.M: What is her favorite color?J: It's green.M: What is her profession?J: She`s an engineer.M: What is her address?J: Calle Colon 450, Miraflores.M: Third student. What is his first and last name?J: Carlos Paredes Fernandez.M: Umm. Is he Rocio's brother?J: Yes, he`s.M: Okay. How old is he?J: He is twenty-five years old.M: What is his job?J: He`s a musician and an actor.M: Great. What's his email address?J: Carlos_15@gmail.comM: Well, the last student. What is his first and last name?J: Juan Miguel Garcia Mendez.M: What is his nationality?J: He`s from Argentina.M: How old is he?J: He`s twenty-eight years old.M: What is his profession?J: He`s a doctor.M: Does he work in Lima?J: Yes, he works at the International Clinic.M: Interesting. And is he married?J: No, he isn’t.M: Ok. Well, that's it.J: Thank you very much for your support, Miley.M: No problem.J: Have a good day. See you tomorrow.M: Thanks Jack. See you tomorrow. Take care.RegardsGroup 2.</w:t>
      </w:r>
    </w:p>
    <w:p>
      <w:r>
        <w:rPr>
          <w:b/>
        </w:rPr>
        <w:t xml:space="preserve">Feedback: </w:t>
      </w:r>
      <w:r>
        <w:rPr>
          <w:b w:val="0"/>
        </w:rPr>
        <w:br/>
        <w:t>Good job on completing the assignment about jobs and occupations! You have shown a good understanding of the vocabulary related to professions and personal information. Keep up the good work!</w:t>
        <w:br/>
        <w:br/>
        <w:t xml:space="preserve">There is a mistake in 'Checking in my new students, please.' It should be 'Check in my new students, please.' Remember to use the base form of the verb after 'to'. In 'What is her cell phone number? J: 485 8596', it would be better to include the word 'is' before '485 8596'. So it should be 'What is her cell phone number? J: She is 485 8596.' In 'And is he married? J: No, he isn’t.', remember that when using contractions like isn't, you need an apostrophe to replace missing letters. </w:t>
      </w:r>
    </w:p>
    <w:p/>
    <w:p>
      <w:pPr>
        <w:pStyle w:val="Heading1"/>
      </w:pPr>
      <w:r>
        <w:t>medinagianottidayanaalondra_11417_189425823_MEDINA-GIANOTTI_S04.docx</w:t>
      </w:r>
    </w:p>
    <w:p>
      <w:r>
        <w:rPr>
          <w:b/>
        </w:rPr>
        <w:t xml:space="preserve">Fecha proceso: </w:t>
      </w:r>
      <w:r>
        <w:rPr>
          <w:b w:val="0"/>
        </w:rPr>
        <w:t>15/03/2024 15:56:20</w:t>
      </w:r>
    </w:p>
    <w:p>
      <w:r>
        <w:rPr>
          <w:b/>
        </w:rPr>
        <w:t xml:space="preserve">Tarea entregada: </w:t>
      </w:r>
      <w:r>
        <w:rPr>
          <w:b w:val="0"/>
        </w:rPr>
        <w:br/>
        <w:t>OLÓGICA DEL PERÚWeek 4 - Assignment: Jobs and Occupations?Student: Dayana Alondra Medina GianottiTeacher: Marjorie Silvia Morveli Yantas September - 2023Hi,Selene, how are you? I’m glad to see you here!Hello Dayana, i’m fine. Yes, I need to learn english. There are so many people here.Oh, yes, I love that. Look, he is Daniel, his full name is Daniel Rodriguez, he is dentist, he is very kind and quiet, he is from Argentina. She is Lila, she is Venezuelan and lawyer, she is friendly and funny and she is 24 years old, and they are Sofia and Christian, they are siblings, they are from Chile, they don’t talk to much with anyone. Everyone here is from different countries and have different cultures.</w:t>
      </w:r>
    </w:p>
    <w:p>
      <w:r>
        <w:rPr>
          <w:b/>
        </w:rPr>
        <w:t xml:space="preserve">Feedback: </w:t>
      </w:r>
      <w:r>
        <w:rPr>
          <w:b w:val="0"/>
        </w:rPr>
        <w:br/>
        <w:t>Good job on your assignment! You did a great job describing different jobs and occupations. Remember to pay attention to capitalization and punctuation in your sentences for a more polished writing style.</w:t>
        <w:br/>
        <w:br/>
        <w:t xml:space="preserve">Remember to capitalize the word 'English' when referring to the language. Use a comma after introductory words like 'hello' and names when addressing someone directly, for example, 'Hello, Dayana.' Remember that the verb 'talk' should be followed by 'too much,' not 'to much.' </w:t>
      </w:r>
    </w:p>
    <w:p/>
    <w:p>
      <w:pPr>
        <w:pStyle w:val="Heading1"/>
      </w:pPr>
      <w:r>
        <w:t>ramirezanampadariksonomar_863020_189298115_INGLES_Week 04_Darikson_Ramírez.docx</w:t>
      </w:r>
    </w:p>
    <w:p>
      <w:r>
        <w:rPr>
          <w:b/>
        </w:rPr>
        <w:t xml:space="preserve">Fecha proceso: </w:t>
      </w:r>
      <w:r>
        <w:rPr>
          <w:b w:val="0"/>
        </w:rPr>
        <w:t>15/03/2024 15:56:20</w:t>
      </w:r>
    </w:p>
    <w:p>
      <w:r>
        <w:rPr>
          <w:b/>
        </w:rPr>
        <w:t xml:space="preserve">Tarea entregada: </w:t>
      </w:r>
      <w:r>
        <w:rPr>
          <w:b w:val="0"/>
        </w:rPr>
        <w:br/>
        <w:t>LBERTO JESUS GARCIAESTUDIANTEDARIKSON RAMÍREZ ANAMPA 8 de septiembre de 2023WEEK 04 - TASK: ASSIGNMENT – JOBS AND OCCUPATIONSOn our first day of classes in New York, my partner and I met three fascinating classmates in our international student program. The first is Jhosep, a friendly and outgoing Canadian guy. He is 25 years old and works as a software engineer. He loves music and dreams of forming a band in the city. Then there is Sofía, a 26-year-old Colombian student. She is very dedicated and studious, and her dream is to be a doctor. We finally met Luis, a 24-year-old Japanese man who works as a chef at a sushi restaurant, Luis is passionate about gastronomy and is excited to explore the New York culinary scene while perfecting his English. The diversity of nationalities and occupations in our class promises an enriching learning experience.</w:t>
      </w:r>
    </w:p>
    <w:p>
      <w:r>
        <w:rPr>
          <w:b/>
        </w:rPr>
        <w:t xml:space="preserve">Feedback: </w:t>
      </w:r>
      <w:r>
        <w:rPr>
          <w:b w:val="0"/>
        </w:rPr>
        <w:br/>
        <w:t>Great job on your assignment about jobs and occupations! You have effectively described the different classmates you met in New York and their professions. Your use of vocabulary related to professions is good, and you have shown an understanding of how to introduce people and talk about their jobs.</w:t>
        <w:br/>
        <w:br/>
        <w:t xml:space="preserve">The correct spelling for the name 'Joseph' is with an 'o,' not 'Jhosep.' </w:t>
      </w:r>
    </w:p>
    <w:p/>
    <w:p>
      <w:pPr>
        <w:pStyle w:val="Heading1"/>
      </w:pPr>
      <w:r>
        <w:t>monzonlimaoscardaniel_770876_189374539_escrito s4.oscar.docx</w:t>
      </w:r>
    </w:p>
    <w:p>
      <w:r>
        <w:rPr>
          <w:b/>
        </w:rPr>
        <w:t xml:space="preserve">Fecha proceso: </w:t>
      </w:r>
      <w:r>
        <w:rPr>
          <w:b w:val="0"/>
        </w:rPr>
        <w:t>15/03/2024 15:56:20</w:t>
      </w:r>
    </w:p>
    <w:p>
      <w:r>
        <w:rPr>
          <w:b/>
        </w:rPr>
        <w:t xml:space="preserve">Tarea entregada: </w:t>
      </w:r>
      <w:r>
        <w:rPr>
          <w:b w:val="0"/>
        </w:rPr>
        <w:br/>
        <w:t>lés IProfesor Titular del Curso         :  Milton Gregorio Guerra Alarcón   Nombre de la actividad</w:t>
        <w:tab/>
        <w:t xml:space="preserve">           : Jobs and OccupationsSemana</w:t>
        <w:tab/>
        <w:tab/>
        <w:tab/>
        <w:tab/>
        <w:t>: Semana 4</w:t>
        <w:tab/>
        <w:t xml:space="preserve"> Código de la Clase</w:t>
        <w:tab/>
        <w:tab/>
        <w:tab/>
        <w:t>: 30293DATOS DE LOS ESTUDIANTESAPELLIDOS Y NOMBRES (1)</w:t>
        <w:tab/>
        <w:t>: Monzón Lima Oscar Daniel CÓDIGO (1)</w:t>
        <w:tab/>
        <w:tab/>
        <w:tab/>
        <w:t xml:space="preserve">            :U22316379INDICACIONES GENERALES Leer las indicaciones antes de realizar tu trabajo.Revisar las penalidades para evitar inconvenientes.  TEXTOGood day. My name is Oscar. Am twenty years old. I am Peruvian. Law study at UTP University. My job is a driver. My work is very hard. My car is red. I can sing very well. See you soon.</w:t>
      </w:r>
    </w:p>
    <w:p>
      <w:r>
        <w:rPr>
          <w:b/>
        </w:rPr>
        <w:t xml:space="preserve">Feedback: </w:t>
      </w:r>
      <w:r>
        <w:rPr>
          <w:b w:val="0"/>
        </w:rPr>
        <w:br/>
        <w:t>Good effort on completing the task! You have provided some relevant information about yourself and your job. However, there are a few grammar mistakes that need to be addressed to improve your writing skills.</w:t>
        <w:br/>
        <w:br/>
        <w:t xml:space="preserve">The correct form is 'I am twenty years old' instead of 'Am twenty years old.' Remember to capitalize the pronoun 'I'. The correct sentence is 'I study Law at UTP University' instead of 'Law study at UTP University.' Remember to use the verb 'study' after the subject. In the sentence 'My work is very hard,' it would be more appropriate to use 'job' instead of 'work' since you are referring to your occupation. The phrase should be written as 'My car is red,' with a verb ('is') included for proper structure. </w:t>
      </w:r>
    </w:p>
    <w:p/>
    <w:p>
      <w:pPr>
        <w:pStyle w:val="Heading1"/>
      </w:pPr>
      <w:r>
        <w:t>yngasuarezgersonjosue_161971_188704533_Ingles_Tarea-1.docx</w:t>
      </w:r>
    </w:p>
    <w:p>
      <w:r>
        <w:rPr>
          <w:b/>
        </w:rPr>
        <w:t xml:space="preserve">Fecha proceso: </w:t>
      </w:r>
      <w:r>
        <w:rPr>
          <w:b w:val="0"/>
        </w:rPr>
        <w:t>15/03/2024 15:56:50</w:t>
      </w:r>
    </w:p>
    <w:p>
      <w:r>
        <w:rPr>
          <w:b/>
        </w:rPr>
        <w:t xml:space="preserve">Tarea entregada: </w:t>
      </w:r>
      <w:r>
        <w:rPr>
          <w:b w:val="0"/>
        </w:rPr>
        <w:br/>
        <w:t xml:space="preserve"> – Jobs and OccupationsSTUDENT:GERSON JOSUE YNGA SUAREZOn our first day of English class in New York, we had the pleasure of meeting three classmates. Let me introduce them to:Luisa Flores is from Spain. She is a talented architect at the age of 26, with a passion for designing innovative structures.Claudio Ramirez is from Italy. At 28 years old, he brings a wealth of knowledge as an experienced engineer specializing in sustainable energy solutions.Rebeca Pickman is from Ireland. She is a 25-year-old journalist. She is always eager to share her global perspectives.</w:t>
      </w:r>
    </w:p>
    <w:p>
      <w:r>
        <w:rPr>
          <w:b/>
        </w:rPr>
        <w:t xml:space="preserve">Feedback: </w:t>
      </w:r>
      <w:r>
        <w:rPr>
          <w:b w:val="0"/>
        </w:rPr>
        <w:br/>
        <w:t>Great job on your homework! You have a good grasp of vocabulary related to jobs and occupations. Keep up the good work!</w:t>
        <w:br/>
        <w:br/>
      </w:r>
    </w:p>
    <w:p/>
    <w:p>
      <w:pPr>
        <w:pStyle w:val="Heading1"/>
      </w:pPr>
      <w:r>
        <w:t>linarescabreravaleriamarshet_1053828_189344327_ingles .docx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Linares Cabrera Valeria Marshet CÓDIGO (1)</w:t>
        <w:tab/>
        <w:tab/>
        <w:tab/>
        <w:t>: U23271947APELLIDOS Y NOMBRES (2)</w:t>
        <w:tab/>
        <w:t>: CÓDIGO (2)</w:t>
        <w:tab/>
        <w:tab/>
        <w:tab/>
        <w:t>:INDICACIONES GENERALES Leer las indicaciones antes de realizar tu trabajo.Revisar las penalidades para evitar inconvenientes.Jobs and OccupationsHello teacher, my name is Valeria and I am going to talk about my classmate.Her name is Melissa, her last name is Mendoza, she is From Venezuela, so she is Venezuelan His email is mendoza345@gmail.com. She is secretary.Hello teacher, my name is Valeria and I am going to talk about my classmate.Her name is Mario, her last name is Lopez, he is From the Colombia, so she is Colombian His email is mlopez45@gmail.com. She is mechanic.Hello teacher, my name is Valeria and I am going to talk about my classmate.Her name is Carlos, her last name is Carrillo, he is from the United States, so he is American. His email is ccarrillo5@gmail.com. She is accountant.</w:t>
      </w:r>
    </w:p>
    <w:p>
      <w:r>
        <w:rPr>
          <w:b/>
        </w:rPr>
        <w:t xml:space="preserve">Feedback: </w:t>
      </w:r>
      <w:r>
        <w:rPr>
          <w:b w:val="0"/>
        </w:rPr>
        <w:br/>
        <w:t>Good job on your homework! You have successfully described the jobs and nationalities of your classmates. Keep up the good work!</w:t>
        <w:br/>
        <w:br/>
        <w:t xml:space="preserve">The correct form is 'from Venezuela', not 'From Venezuela'. Use 'she is Venezuelan' instead of 'so she is Venezuelan'. It should be 'Her email is mendoza345@gmail.com', not 'His email is mendoza345@gmail.com'. In the second paragraph, use 'from Colombia', not 'From the Colombia'. Also, use 'he is Colombian', not 'so she is Colombian'. Finally, it should be 'His email is mlopez45@gmail.com'. In the third paragraph, it should be 'He is from the United States', not ‘he his from the United States’. Additionally, use ‘so he is American’, instead of ‘so he his American’. Lastly, write ‘His email’ instead of ‘Her email’. </w:t>
      </w:r>
    </w:p>
    <w:p/>
    <w:p>
      <w:pPr>
        <w:pStyle w:val="Heading1"/>
      </w:pPr>
      <w:r>
        <w:t>santamariabalderaangypamela_779654_189037387_SEMANA 4.docx</w:t>
      </w:r>
    </w:p>
    <w:p>
      <w:r>
        <w:rPr>
          <w:b/>
        </w:rPr>
        <w:t xml:space="preserve">Fecha proceso: </w:t>
      </w:r>
      <w:r>
        <w:rPr>
          <w:b w:val="0"/>
        </w:rPr>
        <w:t>15/03/2024 15:56:20</w:t>
      </w:r>
    </w:p>
    <w:p>
      <w:r>
        <w:rPr>
          <w:b/>
        </w:rPr>
        <w:t xml:space="preserve">Tarea entregada: </w:t>
      </w:r>
      <w:r>
        <w:rPr>
          <w:b w:val="0"/>
        </w:rPr>
        <w:br/>
        <w:t>les 1Profesor Titular del Curso         : Milton Gregorio Guerra AlarconNombre de la actividad</w:t>
        <w:tab/>
        <w:t xml:space="preserve">           :  Week 04 - Task: Assignment – Jobs and OccupationsSemana</w:t>
        <w:tab/>
        <w:tab/>
        <w:tab/>
        <w:tab/>
        <w:t>: Semana 4</w:t>
        <w:tab/>
        <w:tab/>
        <w:t xml:space="preserve"> Código de la Clase</w:t>
        <w:tab/>
        <w:tab/>
        <w:tab/>
        <w:t>: 10293DATOS DE LOS ESTUDIANTESAPELLIDOS Y NOMBRES (1)</w:t>
        <w:tab/>
        <w:t>:  Santamaria Baldera Angy PamelaCÓDIGO (1)</w:t>
        <w:tab/>
        <w:tab/>
        <w:tab/>
        <w:t>: U22327135INDICACIONES GENERALES Leer las indicaciones antes de realizar tu trabajo.Revisar las penalidades para evitar inconvenientes.  JOBS AND OCCUPATIONSI'm going to introduce you to three of my classmates. Her name is Adriana Peña, she is 20 years old,she is from France and she is a doctor. His name is Paul Rodrigues, he is 25 years old, he is from Colombia and nurse. Their names are Ana and Sol,they are from peruvian and accountants.</w:t>
      </w:r>
    </w:p>
    <w:p>
      <w:r>
        <w:rPr>
          <w:b/>
        </w:rPr>
        <w:t xml:space="preserve">Feedback: </w:t>
      </w:r>
      <w:r>
        <w:rPr>
          <w:b w:val="0"/>
        </w:rPr>
        <w:br/>
        <w:t>Error Formato - 1er Parrafo</w:t>
        <w:br/>
        <w:br/>
        <w:t xml:space="preserve">Error Formato - 2do Parrafo </w:t>
      </w:r>
    </w:p>
    <w:p/>
    <w:p>
      <w:pPr>
        <w:pStyle w:val="Heading1"/>
      </w:pPr>
      <w:r>
        <w:t>arbietohuamanjesuseduardo_791102_189678599_WORK_WEEK4_KEVIN_AQUINO.docx</w:t>
      </w:r>
    </w:p>
    <w:p>
      <w:r>
        <w:rPr>
          <w:b/>
        </w:rPr>
        <w:t xml:space="preserve">Fecha proceso: </w:t>
      </w:r>
      <w:r>
        <w:rPr>
          <w:b w:val="0"/>
        </w:rPr>
        <w:t>15/03/2024 15:56:20</w:t>
      </w:r>
    </w:p>
    <w:p>
      <w:r>
        <w:rPr>
          <w:b/>
        </w:rPr>
        <w:t xml:space="preserve">Tarea entregada: </w:t>
      </w:r>
      <w:r>
        <w:rPr>
          <w:b w:val="0"/>
        </w:rPr>
        <w:br/>
        <w:t xml:space="preserve">                                     TASK: WEEK 4     STUDENT:                                                                                        KEVIN ROMAN AQUINO POMPILLAWORK:The students have different jobs and nationalities. They’re Martin García, Helena Vieira and Edison Valverde.Edison is from Uruguay; Helena is Brazilian and Martin is Spanish.Martin is 20 years old. He’s a good engineer. Helena is 28 years old. She’s an expert economist. Edison is 24 years old. He’s a dance teacher.We’re excited for our first day of school. </w:t>
      </w:r>
    </w:p>
    <w:p>
      <w:r>
        <w:rPr>
          <w:b/>
        </w:rPr>
        <w:t xml:space="preserve">Feedback: </w:t>
      </w:r>
      <w:r>
        <w:rPr>
          <w:b w:val="0"/>
        </w:rPr>
        <w:br/>
        <w:t>Great job on your homework! You have successfully described the different jobs and nationalities of the students. Keep up the good work!</w:t>
        <w:br/>
        <w:br/>
        <w:t xml:space="preserve">Use 'nationalities' instead of 'nations' to refer to where people are from. Use 'He is' instead of 'He’s' for formal writing. </w:t>
      </w:r>
    </w:p>
    <w:p/>
    <w:p>
      <w:pPr>
        <w:pStyle w:val="Heading1"/>
      </w:pPr>
      <w:r>
        <w:t>delacruzaquinojuliavalentina_952746_188646161_WEEK S04.docx</w:t>
      </w:r>
    </w:p>
    <w:p>
      <w:r>
        <w:rPr>
          <w:b/>
        </w:rPr>
        <w:t xml:space="preserve">Fecha proceso: </w:t>
      </w:r>
      <w:r>
        <w:rPr>
          <w:b w:val="0"/>
        </w:rPr>
        <w:t>15/03/2024 15:56:20</w:t>
      </w:r>
    </w:p>
    <w:p>
      <w:r>
        <w:rPr>
          <w:b/>
        </w:rPr>
        <w:t xml:space="preserve">Tarea entregada: </w:t>
      </w:r>
      <w:r>
        <w:rPr>
          <w:b w:val="0"/>
        </w:rPr>
        <w:br/>
        <w:t>re couple and we study English in an international program. We met three friends and their names are Sonia Alvarez, Antonio Centeno and Pablo Montalvo. Sonia is journalist she is from Mexico. Antonio is businessman but Works in a cafetería he is from Colombia. Pablo is mechanic, he has a workshop in his house he is from Brazil.</w:t>
      </w:r>
    </w:p>
    <w:p>
      <w:r>
        <w:rPr>
          <w:b/>
        </w:rPr>
        <w:t xml:space="preserve">Feedback: </w:t>
      </w:r>
      <w:r>
        <w:rPr>
          <w:b w:val="0"/>
        </w:rPr>
        <w:br/>
        <w:t>Good job on describing your friends and their occupations! Keep up the good work!</w:t>
        <w:br/>
        <w:br/>
        <w:t xml:space="preserve">Use 'are' instead of 'is' to match the plural subject 'friends'. For example, 'We are a couple.' Use a capital letter for the word 'Journalist' as it is a proper noun. For example, 'Sonia is a journalist.' In the sentence about Antonio, use lowercase for 'works' and add an article before 'cafeteria'. For instance, 'Antonio is a businessman but works in a cafeteria.' </w:t>
      </w:r>
    </w:p>
    <w:p/>
    <w:p>
      <w:pPr>
        <w:pStyle w:val="Heading1"/>
      </w:pPr>
      <w:r>
        <w:t>vitonherreraalicia_959990_189777749_Tarea Inglés S4.- Renzo zevallos veliz.docx</w:t>
      </w:r>
    </w:p>
    <w:p>
      <w:r>
        <w:rPr>
          <w:b/>
        </w:rPr>
        <w:t xml:space="preserve">Fecha proceso: </w:t>
      </w:r>
      <w:r>
        <w:rPr>
          <w:b w:val="0"/>
        </w:rPr>
        <w:t>15/03/2024 15:56:50</w:t>
      </w:r>
    </w:p>
    <w:p>
      <w:r>
        <w:rPr>
          <w:b/>
        </w:rPr>
        <w:t xml:space="preserve">Tarea entregada: </w:t>
      </w:r>
      <w:r>
        <w:rPr>
          <w:b w:val="0"/>
        </w:rPr>
        <w:br/>
        <w:t>ts:                                                                                                         (AC-S04) Week 04 - Task: Assignment – Jobs and Occupations.In my class in New York I have very good friends, among them: Jaren Rios, she is an excellent cook, she is from Peru and she is 30 years old. Fabricio Martínez is an exceptional pediatrician, he is passionate about his career, he is of Colombian nationality and he is 41 years old. Víctor Rodríguez is originally from Mexico, a veterinarian who also volunteers as a firefighter, and is single at 48 years old. They are my unconditional friends like my family.</w:t>
      </w:r>
    </w:p>
    <w:p>
      <w:r>
        <w:rPr>
          <w:b/>
        </w:rPr>
        <w:t xml:space="preserve">Feedback: </w:t>
      </w:r>
      <w:r>
        <w:rPr>
          <w:b w:val="0"/>
        </w:rPr>
        <w:br/>
        <w:t>Good job on your assignment about jobs and occupations! You did a great job introducing your friends and describing their professions. Remember to pay attention to the use of pronouns and verb conjugation in your sentences.</w:t>
        <w:br/>
        <w:br/>
        <w:t xml:space="preserve">Remember to use 'they' instead of 'she' when referring to Jaren Rios, as the following sentences describe Fabricio Martínez and Víctor Rodríguez, both male. Use 'he is' instead of 'she is' when talking about Jaren Rios. 2 </w:t>
      </w:r>
    </w:p>
    <w:p/>
    <w:p>
      <w:pPr>
        <w:pStyle w:val="Heading1"/>
      </w:pPr>
      <w:r>
        <w:t>grupo15_997414_189410713_Pulache_Sebastian Week 04 – Jobs and Occupations.docx</w:t>
      </w:r>
    </w:p>
    <w:p>
      <w:r>
        <w:rPr>
          <w:b/>
        </w:rPr>
        <w:t xml:space="preserve">Fecha proceso: </w:t>
      </w:r>
      <w:r>
        <w:rPr>
          <w:b w:val="0"/>
        </w:rPr>
        <w:t>15/03/2024 15:56:20</w:t>
      </w:r>
    </w:p>
    <w:p>
      <w:r>
        <w:rPr>
          <w:b/>
        </w:rPr>
        <w:t xml:space="preserve">Tarea entregada: </w:t>
      </w:r>
      <w:r>
        <w:rPr>
          <w:b w:val="0"/>
        </w:rPr>
        <w:br/>
        <w:t xml:space="preserve">Assignment – Jobs and OccupationsIn our English class there are a lot of foreign people studying. For example, Joan Martínez is Mexican, he is 25 years old. He works as a waiter is a restaurant nearby the institute. Joan is an outgoing and nice partner. On the other hand, Melissa Viera, who is from Brazil, is ballet dancer and is 28 years old. She really is a sweet person and passionate for her job. Finally, Doris Duran is a Spanish women who is a brilliant musician. She plays the piano so beautifully that our hearts melt each time she plays. She is 29.Student:Sebastian Pulache Munarriz                                                 </w:t>
      </w:r>
    </w:p>
    <w:p>
      <w:r>
        <w:rPr>
          <w:b/>
        </w:rPr>
        <w:t xml:space="preserve">Feedback: </w:t>
      </w:r>
      <w:r>
        <w:rPr>
          <w:b w:val="0"/>
        </w:rPr>
        <w:br/>
        <w:t>Good job on your homework! You have successfully described the jobs and occupations of different people from various countries. Remember to pay attention to verb tenses and plural forms in your sentences to make them even better! Keep up the good work!</w:t>
        <w:br/>
        <w:br/>
        <w:t xml:space="preserve">The correct form is 'works as a waiter in a restaurant nearby the institute.' Use 'works' for third person singular subjects like Joan Martinez. Instead of 'is ballet dancer,' it should be 'is a ballet dancer.' Use the indefinite article 'a' before singular countable nouns. It should be 'Spanish woman' instead of 'Spanish women.' Use the singular form when referring to one female person. </w:t>
      </w:r>
    </w:p>
    <w:p/>
    <w:p>
      <w:pPr>
        <w:pStyle w:val="Heading1"/>
      </w:pPr>
      <w:r>
        <w:t>castroantezanajeanfranco_730904_189771361_tea 1 ingles.docx</w:t>
      </w:r>
    </w:p>
    <w:p>
      <w:r>
        <w:rPr>
          <w:b/>
        </w:rPr>
        <w:t xml:space="preserve">Fecha proceso: </w:t>
      </w:r>
      <w:r>
        <w:rPr>
          <w:b w:val="0"/>
        </w:rPr>
        <w:t>15/03/2024 15:56:20</w:t>
      </w:r>
    </w:p>
    <w:p>
      <w:r>
        <w:rPr>
          <w:b/>
        </w:rPr>
        <w:t xml:space="preserve">Tarea entregada: </w:t>
      </w:r>
      <w:r>
        <w:rPr>
          <w:b w:val="0"/>
        </w:rPr>
        <w:br/>
        <w:t xml:space="preserve">                                                  TASK : week2 STUDENTS(UNICO ):            CASTRO ANTEZANA JEAN FRANCOI introduce myself; firstly, my name is Jean Franco Castro Antezana, and I am 18 years old. Currently, I am in an English course in a program for international students in New York. Today was my first day of classes, and I met three good classmates whom I will describe below: The first one is named Daniel Aguirre Paz; he is a very sociable person who works as a stock clerk in a shopping center and has a great passion for playing soccer, being very energetic at 19 years old. Then we have Juan Diego Medina, who is 20 years old; he is a more reserved person, unlike Daniel, but what stands out in him is his persistence and determination to be sure about the decisions he makes. He lives with his parents but works as a waiter in the neighboring locality. Lastly, we have Josmin Justo Gaspar; he is also 18 years old, just like me, but he is a more extroverted person compared to me. Currently, he works as an independent designer and shares the same passion as Daniel, which is playing soccer.</w:t>
      </w:r>
    </w:p>
    <w:p>
      <w:r>
        <w:rPr>
          <w:b/>
        </w:rPr>
        <w:t xml:space="preserve">Feedback: </w:t>
      </w:r>
      <w:r>
        <w:rPr>
          <w:b w:val="0"/>
        </w:rPr>
        <w:br/>
        <w:t>Good job on introducing yourself and describing your classmates! You have provided a detailed description of each person, which is great for practicing vocabulary and sentence structure. Keep up the good work!</w:t>
        <w:br/>
        <w:br/>
        <w:t xml:space="preserve">The correct spelling is 'UNICOS' instead of 'UNICO'. </w:t>
      </w:r>
    </w:p>
    <w:p/>
    <w:p>
      <w:pPr>
        <w:pStyle w:val="Heading1"/>
      </w:pPr>
      <w:r>
        <w:t>morenosalvadorandreitajelina_968816_189771661_CALLEJARUMY.-1.docx</w:t>
      </w:r>
    </w:p>
    <w:p>
      <w:r>
        <w:rPr>
          <w:b/>
        </w:rPr>
        <w:t xml:space="preserve">Fecha proceso: </w:t>
      </w:r>
      <w:r>
        <w:rPr>
          <w:b w:val="0"/>
        </w:rPr>
        <w:t>15/03/2024 15:56:20</w:t>
      </w:r>
    </w:p>
    <w:p>
      <w:r>
        <w:rPr>
          <w:b/>
        </w:rPr>
        <w:t xml:space="preserve">Tarea entregada: </w:t>
      </w:r>
      <w:r>
        <w:rPr>
          <w:b w:val="0"/>
        </w:rPr>
        <w:br/>
        <w:t>aavedra Jarumy Ashley                        PRESENTATION OF COLLEAGUESHis name is Juan Ruiz. He lived in the city of Chiclayo, but he came to New York to study and be a good student. He is studying 2nd cycle law. He is 22 years old. He is 1.68 tall. His favorite food is pizza. He likes to dance and play soccer. His favorite color is red. My Another classmate is called Renato Salas, he lived in the city of Piura, he is studying Law, but at the same time he works in a restaurant, he is 20 years old, his favorite food is noodles, he likes to play soccer and sing, his favorite color is blue and green. My third partner is the funniest, his name is Estefano Rodriguez, he is 25 years old, he is studying law, in the third cycle, he also works but in a bar, he trains and plays soccer, he is 1.75 tall and came to this school to look for new ones. opportunities.</w:t>
      </w:r>
    </w:p>
    <w:p>
      <w:r>
        <w:rPr>
          <w:b/>
        </w:rPr>
        <w:t xml:space="preserve">Feedback: </w:t>
      </w:r>
      <w:r>
        <w:rPr>
          <w:b w:val="0"/>
        </w:rPr>
        <w:br/>
        <w:t>Good job on your presentation of colleagues! You provided a good amount of information about each person, and your sentences were clear and easy to follow. However, there are some mistakes in grammar and vocabulary that we can work on to improve your writing.</w:t>
        <w:br/>
        <w:br/>
        <w:t xml:space="preserve">The correct form is 'His name is Juan Ruiz.' </w:t>
      </w:r>
    </w:p>
    <w:p/>
    <w:p>
      <w:pPr>
        <w:pStyle w:val="Heading1"/>
      </w:pPr>
      <w:r>
        <w:t>guittonteranmairymviviana_870844_189343913_SEMANA 4 - English.pdf</w:t>
      </w:r>
    </w:p>
    <w:p>
      <w:r>
        <w:rPr>
          <w:b/>
        </w:rPr>
        <w:t xml:space="preserve">Fecha proceso: </w:t>
      </w:r>
      <w:r>
        <w:rPr>
          <w:b w:val="0"/>
        </w:rPr>
        <w:t>15/03/2024 15:56:20</w:t>
      </w:r>
    </w:p>
    <w:p>
      <w:r>
        <w:rPr>
          <w:b/>
        </w:rPr>
        <w:t xml:space="preserve">Tarea entregada: </w:t>
      </w:r>
      <w:r>
        <w:rPr>
          <w:b w:val="0"/>
        </w:rPr>
        <w:br/>
        <w:t xml:space="preserve">      : Inglés I  </w:t>
        <w:br/>
        <w:t xml:space="preserve">Profesor Titular del Curso          : Alberto J. García G.  </w:t>
        <w:br/>
        <w:t xml:space="preserve">Nombre de la actividad  : Jobs and Occupations.  </w:t>
        <w:br/>
        <w:t xml:space="preserve">Semana     : 4    </w:t>
        <w:br/>
        <w:t xml:space="preserve">Código de la Clase    : 9263 </w:t>
        <w:br/>
        <w:t xml:space="preserve"> </w:t>
        <w:br/>
        <w:t xml:space="preserve"> </w:t>
        <w:br/>
        <w:t xml:space="preserve"> </w:t>
        <w:br/>
        <w:t xml:space="preserve">DATOS DE  LOS ESTUDIANTE S </w:t>
        <w:br/>
        <w:t xml:space="preserve">APELLIDOS  Y NOMBRES  (1) : Guitton Terán, Mairym Viviana  </w:t>
        <w:br/>
        <w:t xml:space="preserve">CÓDIGO (1)    : U23201540  </w:t>
        <w:br/>
        <w:t xml:space="preserve"> </w:t>
        <w:br/>
        <w:t xml:space="preserve"> </w:t>
        <w:br/>
        <w:t xml:space="preserve"> </w:t>
        <w:br/>
        <w:t xml:space="preserve"> </w:t>
        <w:br/>
        <w:t xml:space="preserve"> </w:t>
        <w:br/>
        <w:t xml:space="preserve">INDICACIONES GENERALES   </w:t>
        <w:br/>
        <w:t xml:space="preserve">• Leer las indicaciones antes de realizar tu trabajo.  </w:t>
        <w:br/>
        <w:t xml:space="preserve">• Revisar las penalidades para evitar inconvenientes.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Jobs and Occupations  </w:t>
        <w:br/>
        <w:t xml:space="preserve"> </w:t>
        <w:br/>
        <w:t xml:space="preserve">She is  Maria Lourdes Paredes . She is 16 years old. She is from Cajamarca. She is student.  </w:t>
        <w:br/>
        <w:t xml:space="preserve">She is married.  </w:t>
        <w:br/>
        <w:t xml:space="preserve"> </w:t>
        <w:br/>
        <w:t xml:space="preserve">He is Alejandro Santiago García . He is 18 years old. He is from Lima. He is doctor. He is single.  </w:t>
      </w:r>
    </w:p>
    <w:p>
      <w:r>
        <w:rPr>
          <w:b/>
        </w:rPr>
        <w:t xml:space="preserve">Feedback: </w:t>
      </w:r>
      <w:r>
        <w:rPr>
          <w:b w:val="0"/>
        </w:rPr>
        <w:br/>
        <w:t>Good job on completing the Jobs and Occupations activity! You have provided descriptions of two individuals and their professions, which is great for practicing vocabulary related to jobs. Keep up the good work!</w:t>
        <w:br/>
        <w:br/>
        <w:t xml:space="preserve">Remember to use the verb 'is' before professions or occupations when describing someone. For example, 'She is a student.' Use 'a' before singular countable nouns like 'student' and 'doctor'. For instance, 'He is a doctor.' </w:t>
      </w:r>
    </w:p>
    <w:p/>
    <w:p>
      <w:pPr>
        <w:pStyle w:val="Heading1"/>
      </w:pPr>
      <w:r>
        <w:t>diazvasquezashelyamira_976594_189250513_English I semana 4.docx</w:t>
      </w:r>
    </w:p>
    <w:p>
      <w:r>
        <w:rPr>
          <w:b/>
        </w:rPr>
        <w:t xml:space="preserve">Fecha proceso: </w:t>
      </w:r>
      <w:r>
        <w:rPr>
          <w:b w:val="0"/>
        </w:rPr>
        <w:t>15/03/2024 15:56:20</w:t>
      </w:r>
    </w:p>
    <w:p>
      <w:r>
        <w:rPr>
          <w:b/>
        </w:rPr>
        <w:t xml:space="preserve">Tarea entregada: </w:t>
      </w:r>
      <w:r>
        <w:rPr>
          <w:b w:val="0"/>
        </w:rPr>
        <w:br/>
        <w:t xml:space="preserve">                        </w:t>
        <w:tab/>
        <w:t xml:space="preserve">        </w:t>
        <w:tab/>
        <w:t xml:space="preserve">: English IProfesor Titular del Curso     </w:t>
        <w:tab/>
        <w:t xml:space="preserve">:Milton Gregorio  Guerra AlarconNombre de la actividad          </w:t>
        <w:tab/>
        <w:t xml:space="preserve">: Task: Assignment – Jobs and OccupationsSemana                </w:t>
        <w:tab/>
        <w:t xml:space="preserve">                    </w:t>
        <w:tab/>
        <w:t xml:space="preserve">: Semana 4        </w:t>
        <w:tab/>
        <w:t xml:space="preserve"> Código de la Clase        </w:t>
        <w:tab/>
        <w:t xml:space="preserve">        </w:t>
        <w:tab/>
        <w:t xml:space="preserve">: 30293   DATOS DE LOS ESTUDIANTESAPELLIDOS Y NOMBRES   : Catari Mamani Mirko Javier CÓDIGO                         </w:t>
        <w:tab/>
        <w:t xml:space="preserve">: U23241852APELLIDOS Y NOMBRES    : Diaz Vasquez Ashley AmiraCÓDIGO                         </w:t>
        <w:tab/>
        <w:t xml:space="preserve">:U2324088    Situation: Write a paragraph about 3 students in your class including their personal information, nationalities and jobs or occupations.Hello, my name is Jackson. I am  international student. This is myfriend John, he has 23 years old and he is from Spain. The is Mario, mybuddy ; he’s from France and he works in a company. The is  my friendVidal, he is from Peru and  works in administration . </w:t>
      </w:r>
    </w:p>
    <w:p>
      <w:r>
        <w:rPr>
          <w:b/>
        </w:rPr>
        <w:t xml:space="preserve">Feedback: </w:t>
      </w:r>
      <w:r>
        <w:rPr>
          <w:b w:val="0"/>
        </w:rPr>
        <w:br/>
        <w:t>Good job on completing the assignment about jobs and occupations! You have provided basic information about three students in your class, describing their nationalities and jobs. Keep practicing to improve your writing skills further.</w:t>
        <w:br/>
        <w:br/>
        <w:t xml:space="preserve">The correct form is 'My name is Jackson.' 4 </w:t>
      </w:r>
    </w:p>
    <w:p/>
    <w:p>
      <w:pPr>
        <w:pStyle w:val="Heading1"/>
      </w:pPr>
      <w:r>
        <w:t>alvaradolarreanathalybriggithegabriela_706800_189223963_week 4.pdf</w:t>
      </w:r>
    </w:p>
    <w:p>
      <w:r>
        <w:rPr>
          <w:b/>
        </w:rPr>
        <w:t xml:space="preserve">Fecha proceso: </w:t>
      </w:r>
      <w:r>
        <w:rPr>
          <w:b w:val="0"/>
        </w:rPr>
        <w:t>15/03/2024 15:56:20</w:t>
      </w:r>
    </w:p>
    <w:p>
      <w:r>
        <w:rPr>
          <w:b/>
        </w:rPr>
        <w:t xml:space="preserve">Tarea entregada: </w:t>
      </w:r>
      <w:r>
        <w:rPr>
          <w:b w:val="0"/>
        </w:rPr>
        <w:br/>
        <w:t xml:space="preserve">EK 4  </w:t>
        <w:br/>
        <w:t xml:space="preserve">Students:  </w:t>
        <w:br/>
        <w:t xml:space="preserve"> </w:t>
        <w:br/>
        <w:t xml:space="preserve"> </w:t>
        <w:br/>
        <w:t xml:space="preserve"> </w:t>
        <w:br/>
        <w:t xml:space="preserve"> </w:t>
        <w:br/>
        <w:t xml:space="preserve"> </w:t>
        <w:br/>
        <w:t xml:space="preserve"> </w:t>
        <w:br/>
        <w:t xml:space="preserve"> </w:t>
        <w:br/>
        <w:t xml:space="preserve"> </w:t>
        <w:br/>
        <w:t xml:space="preserve"> </w:t>
        <w:br/>
        <w:t xml:space="preserve">My name is Ivana and I ´m 18 years old, this is my friend Nathaly, she   18 years old and </w:t>
        <w:br/>
        <w:t xml:space="preserve">we´re from Peru, we are studying English in New York. The teacher is miss Mitchell, </w:t>
        <w:br/>
        <w:t xml:space="preserve">she is very friendle, she is from Canada. Nathaly and I made 3 friends, Raffaelle is </w:t>
        <w:br/>
        <w:t xml:space="preserve">Italian, he ´s a graphic designer, he have 21 years old and Suzy and Anna are mexican, </w:t>
        <w:br/>
        <w:t xml:space="preserve">they´re sisters and they have  18 years old, they are studying languages, and Suzy is </w:t>
        <w:br/>
        <w:t xml:space="preserve">working as a writer for the campus newspaper . We are really happy in our English </w:t>
        <w:br/>
        <w:t xml:space="preserve">class. it's fun!  </w:t>
        <w:br/>
        <w:t xml:space="preserve">Nathaly Alvarado  Ivana Castillo  </w:t>
      </w:r>
    </w:p>
    <w:p>
      <w:r>
        <w:rPr>
          <w:b/>
        </w:rPr>
        <w:t xml:space="preserve">Feedback: </w:t>
      </w:r>
      <w:r>
        <w:rPr>
          <w:b w:val="0"/>
        </w:rPr>
        <w:br/>
        <w:t>Good job on your homework! You have a good grasp of basic English vocabulary and grammar. Keep up the good work!</w:t>
        <w:br/>
        <w:br/>
        <w:t xml:space="preserve">The word 'friendle' is incorrect. The correct term is 'friendly'. Remember to use adjectives correctly in English. In the sentence 'he have 21 years old', it should be 'he is 21 years old'. Remember to use the verb 'to be' correctly with age in English. In the sentence 'they have 18 years old', it should be 'they are 18 years old'. Again, remember to use the verb 'to be' correctly with age in English. </w:t>
      </w:r>
    </w:p>
    <w:p/>
    <w:p>
      <w:pPr>
        <w:pStyle w:val="Heading1"/>
      </w:pPr>
      <w:r>
        <w:t>grupo12_875004_189696979_diálogo_de_Flor_y_Sandra[4].docx</w:t>
      </w:r>
    </w:p>
    <w:p>
      <w:r>
        <w:rPr>
          <w:b/>
        </w:rPr>
        <w:t xml:space="preserve">Fecha proceso: </w:t>
      </w:r>
      <w:r>
        <w:rPr>
          <w:b w:val="0"/>
        </w:rPr>
        <w:t>15/03/2024 15:56:20</w:t>
      </w:r>
    </w:p>
    <w:p>
      <w:r>
        <w:rPr>
          <w:b/>
        </w:rPr>
        <w:t xml:space="preserve">Tarea entregada: </w:t>
      </w:r>
      <w:r>
        <w:rPr>
          <w:b w:val="0"/>
        </w:rPr>
        <w:br/>
        <w:t xml:space="preserve">                 “AÑO DE LA UNIDAD, LA PAZ Y EL DESARROLLO”                                                              CURSO:                                        Ingles                                     DOCENTE:                               Sandra Chuquipul                                   INTEGRANTES:                          - Sandra Merino Herrera                          - Flor Mamani Ortiz                                    LIMA-PERÚ                                          2023Diálogo Flor (F) y Sandra (s)                                              Flor Mamani Ortiz                                                      Sandra Merino HerreraF: Hello! I don't think I know you, is it your first day?S: Hello! Yes, I am starting my English classes today.F: My name is Flor, nice to meet you.S: Me Sandra, a pleasure.F: ok, sandra, do you know anyone at the academy?S: Not yet. It's my first class.F: I will introduce you to my friends later.S: Great! thak you a lot.F: What is your occupation?S: I am a lawyer, what is your profession? F: I currently have my own accounting firmS: Well, how many offices?F: Three offices, and you work?S: Yes, I work in the judiciaryF: That's great!S: See you at the exit.F: ok</w:t>
      </w:r>
    </w:p>
    <w:p>
      <w:r>
        <w:rPr>
          <w:b/>
        </w:rPr>
        <w:t xml:space="preserve">Feedback: </w:t>
      </w:r>
      <w:r>
        <w:rPr>
          <w:b w:val="0"/>
        </w:rPr>
        <w:br/>
        <w:t>Good job on your dialogue! You managed to maintain a basic conversation in English, which is a good start. Remember to pay attention to some grammar and vocabulary details.</w:t>
        <w:br/>
        <w:br/>
        <w:t xml:space="preserve">Remember that in English, the pronoun 'I' is always capitalized. The word 'thak' should be 'thank'. Pay attention to spelling. In the sentence 'Great! thak you a lot.', the correct form would be 'Thank you very much!' Make sure you use capital letters for proper nouns like names and places, such as Sandra and Lima. </w:t>
      </w:r>
    </w:p>
    <w:p/>
    <w:p>
      <w:pPr>
        <w:pStyle w:val="Heading1"/>
      </w:pPr>
      <w:r>
        <w:t>DELCAS~1.PDF</w:t>
      </w:r>
    </w:p>
    <w:p>
      <w:r>
        <w:rPr>
          <w:b/>
        </w:rPr>
        <w:t xml:space="preserve">Fecha proceso: </w:t>
      </w:r>
      <w:r>
        <w:rPr>
          <w:b w:val="0"/>
        </w:rPr>
        <w:t>15/03/2024 15:56:20</w:t>
      </w:r>
    </w:p>
    <w:p>
      <w:r>
        <w:rPr>
          <w:b/>
        </w:rPr>
        <w:t xml:space="preserve">Tarea entregada: </w:t>
      </w:r>
      <w:r>
        <w:rPr>
          <w:b w:val="0"/>
        </w:rPr>
        <w:br/>
        <w:t xml:space="preserve">      : Inglés I  </w:t>
        <w:br/>
        <w:t xml:space="preserve">Profesor Titular del Curso          : Alberto J. García G.  </w:t>
        <w:br/>
        <w:t xml:space="preserve">Nombre de la actividad  : Jobs and Occupations.  </w:t>
        <w:br/>
        <w:t xml:space="preserve">Semana     : 4    </w:t>
        <w:br/>
        <w:t xml:space="preserve">Código de la Clase    : 9263 </w:t>
        <w:br/>
        <w:t xml:space="preserve"> </w:t>
        <w:br/>
        <w:t xml:space="preserve"> </w:t>
        <w:br/>
        <w:t xml:space="preserve"> </w:t>
        <w:br/>
        <w:t xml:space="preserve">DATOS DE  LOS ESTUDIANTE S </w:t>
        <w:br/>
        <w:t xml:space="preserve">APELLIDOS  Y NOMBRES  (1) : Diego Andre  Del Castillo Huanca  </w:t>
        <w:br/>
        <w:t xml:space="preserve">CÓDIGO (1)    : U23258764  </w:t>
        <w:br/>
        <w:t xml:space="preserve"> </w:t>
        <w:br/>
        <w:t xml:space="preserve"> </w:t>
        <w:br/>
        <w:t xml:space="preserve"> </w:t>
        <w:br/>
        <w:t xml:space="preserve"> </w:t>
        <w:br/>
        <w:t xml:space="preserve">INDICACIONES GENERALES   </w:t>
        <w:br/>
        <w:t xml:space="preserve"> Leer las indicaciones antes de realizar tu trabajo.  </w:t>
        <w:br/>
        <w:t xml:space="preserve"> Revisar las penalidades para evitar inconvenientes.  </w:t>
        <w:br/>
        <w:t xml:space="preserve"> </w:t>
        <w:br/>
        <w:t xml:space="preserve"> </w:t>
        <w:br/>
        <w:t xml:space="preserve"> </w:t>
        <w:br/>
        <w:t xml:space="preserve"> </w:t>
        <w:br/>
        <w:t xml:space="preserve"> </w:t>
        <w:br/>
        <w:t xml:space="preserve"> </w:t>
        <w:br/>
        <w:t xml:space="preserve"> </w:t>
        <w:br/>
        <w:t xml:space="preserve"> </w:t>
        <w:br/>
        <w:t xml:space="preserve">Jobs and Occupations  </w:t>
        <w:br/>
        <w:t xml:space="preserve"> </w:t>
        <w:br/>
        <w:t xml:space="preserve">In our English class in New York, we have a diverse group of students from different </w:t>
        <w:br/>
        <w:t xml:space="preserve">countries and backgrounds. Let me introduce you to three of my classmates:  </w:t>
        <w:br/>
        <w:t xml:space="preserve"> </w:t>
        <w:br/>
        <w:t xml:space="preserve">1) Maria Santos: Maria is a 21 -year-old student from Brazil. She has a passion for </w:t>
        <w:br/>
        <w:t xml:space="preserve">fashion and works as a fashion designer in her hometown of São Paulo. Maria is </w:t>
        <w:br/>
        <w:t xml:space="preserve">creative and always brings a unique perspective to our discussions in class. Her </w:t>
        <w:br/>
        <w:t xml:space="preserve">enthusiasm for learning English is infectious, and she is always eager to practice </w:t>
        <w:br/>
        <w:t xml:space="preserve">her language skills with native speakers.  </w:t>
        <w:br/>
        <w:t xml:space="preserve"> </w:t>
        <w:br/>
        <w:t xml:space="preserve">2) Ahmed Khan: Ahmed is a 25 -year-old student from Pakistan. He works as a </w:t>
        <w:br/>
        <w:t xml:space="preserve">software engineer in Karachi. Ahmed is highly motivated and constantly seeks </w:t>
        <w:br/>
        <w:t xml:space="preserve">ways to improve his technical skills. His attention to detail and analytical mind </w:t>
        <w:br/>
        <w:t xml:space="preserve">make him a valuable asset in our programming projects.  Ahmed's dedication to </w:t>
        <w:br/>
        <w:t xml:space="preserve">mastering English will not only enhance his career prospects but also broaden </w:t>
        <w:br/>
        <w:t xml:space="preserve">his horizons.  </w:t>
        <w:br/>
        <w:t xml:space="preserve"> </w:t>
        <w:br/>
        <w:t xml:space="preserve">3) Sophie Dubois: Sophie is a 19 -year-old student from France. She currently works </w:t>
        <w:br/>
        <w:t xml:space="preserve">as a part -time barista in Paris while studying business admi nistration. Sophie is </w:t>
        <w:br/>
        <w:t xml:space="preserve">incredibly organized and a natural leader. Her strong work ethic and determination </w:t>
        <w:br/>
        <w:t xml:space="preserve">inspire us all to stay focused and committed. Sophie's decision to study English </w:t>
        <w:br/>
        <w:t xml:space="preserve">in New York reflects her ambition to pursue global career opportunitie s. </w:t>
        <w:br/>
        <w:t xml:space="preserve"> </w:t>
        <w:br/>
        <w:t xml:space="preserve">In our class, we embrace the opportunity to learn from each other, sharing our unique </w:t>
        <w:br/>
        <w:t xml:space="preserve">perspectives and experiences. The mix of nationalities, occupations, and ages creates a </w:t>
        <w:br/>
        <w:t xml:space="preserve">vibrant learning environment where we can support and motivate one another on our </w:t>
        <w:br/>
        <w:t xml:space="preserve">English language journey.  </w:t>
      </w:r>
    </w:p>
    <w:p>
      <w:r>
        <w:rPr>
          <w:b/>
        </w:rPr>
        <w:t xml:space="preserve">Feedback: </w:t>
      </w:r>
      <w:r>
        <w:rPr>
          <w:b w:val="0"/>
        </w:rPr>
        <w:br/>
        <w:t>Great job on your homework about jobs and occupations! Your descriptions of Maria, Ahmed, and Sophie are detailed and engaging, making the reading interesting. You managed to showcase different personalities and backgrounds effectively.</w:t>
        <w:br/>
        <w:br/>
        <w:t xml:space="preserve">In the phrase '21-year-old', remember to include a hyphen between the number and 'year' to correctly form compound adjectives. </w:t>
      </w:r>
    </w:p>
    <w:p/>
    <w:p>
      <w:pPr>
        <w:pStyle w:val="Heading1"/>
      </w:pPr>
      <w:r>
        <w:t>guevaracastromonicaestefany_915914_189763659_TASK WEEK 4_MónicaGuevaraCastro.docx</w:t>
      </w:r>
    </w:p>
    <w:p>
      <w:r>
        <w:rPr>
          <w:b/>
        </w:rPr>
        <w:t xml:space="preserve">Fecha proceso: </w:t>
      </w:r>
      <w:r>
        <w:rPr>
          <w:b w:val="0"/>
        </w:rPr>
        <w:t>15/03/2024 15:56:20</w:t>
      </w:r>
    </w:p>
    <w:p>
      <w:r>
        <w:rPr>
          <w:b/>
        </w:rPr>
        <w:t xml:space="preserve">Tarea entregada: </w:t>
      </w:r>
      <w:r>
        <w:rPr>
          <w:b w:val="0"/>
        </w:rPr>
        <w:br/>
        <w:t xml:space="preserve"> and OccupationsStudent:Mónica Estefany Guevara CastroWritten description:In our English class in New York, we met three very interesting students. The first is Tanjiro Taraki, from Japan. Tanjiro is an engineer and is 21 years old. He is very kind and is always willing to help his colleagues. The second student is Sofia Balado, from Spain. Sofia is a Psychology student and is 20 years old. He is very intelligent and is always studying for his exams. Finally, we have Ahmed Khan from Pakistan. Ahmed is a Doctor and is 30 years old. He is a very well-known doctor in his country and he is ingenious. We are excited to learn English with them and learn more about their cultures and experiences.</w:t>
      </w:r>
    </w:p>
    <w:p>
      <w:r>
        <w:rPr>
          <w:b/>
        </w:rPr>
        <w:t xml:space="preserve">Feedback: </w:t>
      </w:r>
      <w:r>
        <w:rPr>
          <w:b w:val="0"/>
        </w:rPr>
        <w:br/>
        <w:t>Great job on your homework! You did a good job describing the three students and their occupations. Keep up the good work!</w:t>
        <w:br/>
        <w:br/>
        <w:t xml:space="preserve">The gender pronouns used in reference to Sofia are incorrect. Use 'She' instead of 'He' when talking about Sofia. There is a small mistake with the adjective 'ingenious'. The correct term should be 'intelligent' to describe Ahmed Khan as clever or smart. </w:t>
      </w:r>
    </w:p>
    <w:p/>
    <w:p>
      <w:pPr>
        <w:pStyle w:val="Heading1"/>
      </w:pPr>
      <w:r>
        <w:t>callataccallatajhonatandiraks_1021754_189762353_week 4.docx</w:t>
      </w:r>
    </w:p>
    <w:p>
      <w:r>
        <w:rPr>
          <w:b/>
        </w:rPr>
        <w:t xml:space="preserve">Fecha proceso: </w:t>
      </w:r>
      <w:r>
        <w:rPr>
          <w:b w:val="0"/>
        </w:rPr>
        <w:t>15/03/2024 15:56:20</w:t>
      </w:r>
    </w:p>
    <w:p>
      <w:r>
        <w:rPr>
          <w:b/>
        </w:rPr>
        <w:t xml:space="preserve">Tarea entregada: </w:t>
      </w:r>
      <w:r>
        <w:rPr>
          <w:b w:val="0"/>
        </w:rPr>
        <w:br/>
        <w:t xml:space="preserve">          Students:                         JHONATAN DIRAKS CALLATA CCALLATA                                  WEEK 4Maria, a passionate scientist of Spanish origin, is 28 years old and carries with her the Mediterranean passion for marine research. With her curious eyes, she dreams of exploring the secrets of the ocean. Ahmed, a computer science student from Egypt, is only 24 years old and brings his technological ingenuity to the group. Always with his laptop in hand, he strives to create solutions. Sophie, an arts student from France, is 23 years old and very good at what she does.</w:t>
      </w:r>
    </w:p>
    <w:p>
      <w:r>
        <w:rPr>
          <w:b/>
        </w:rPr>
        <w:t xml:space="preserve">Feedback: </w:t>
      </w:r>
      <w:r>
        <w:rPr>
          <w:b w:val="0"/>
        </w:rPr>
        <w:br/>
        <w:t>Good job on your homework! You have shown good effort in creating descriptive sentences about Maria, Ahmed, and Sophie. Keep up the good work!</w:t>
        <w:br/>
        <w:br/>
        <w:t xml:space="preserve">The correct spelling for the first character's name is 'Jonathan', not 'Jhonatan'. Make sure to double-check the spelling of names when writing. When mentioning Ahmed's age, use 'is' instead of 'is only'. This helps in maintaining a neutral tone when providing information. In the description of Sophie, consider using a more specific term than just 'very good at what she does' to make the sentence more detailed and engaging. </w:t>
      </w:r>
    </w:p>
    <w:p/>
    <w:p>
      <w:pPr>
        <w:pStyle w:val="Heading1"/>
      </w:pPr>
      <w:r>
        <w:t>delacruzllamozaricardojeanfranco_968872_189366895_DE LA CRUZ LLAMOZA JEANFRANCO 2-1.docx</w:t>
      </w:r>
    </w:p>
    <w:p>
      <w:r>
        <w:rPr>
          <w:b/>
        </w:rPr>
        <w:t xml:space="preserve">Fecha proceso: </w:t>
      </w:r>
      <w:r>
        <w:rPr>
          <w:b w:val="0"/>
        </w:rPr>
        <w:t>15/03/2024 15:56:20</w:t>
      </w:r>
    </w:p>
    <w:p>
      <w:r>
        <w:rPr>
          <w:b/>
        </w:rPr>
        <w:t xml:space="preserve">Tarea entregada: </w:t>
      </w:r>
      <w:r>
        <w:rPr>
          <w:b w:val="0"/>
        </w:rPr>
        <w:br/>
        <w:t>UZ LLAMOZA JEANFRANCOTask: Assignment – Jobs and OccupationsThis is a very famous actor, businessman, politician, his name is Arnold Schwarzenegger, he was nominated for several Oscars. His best role was in the movie "The Exterminator" from 1984.Arnold lives in the United States. His birthday is July 30 of each year. His current residence is in Los Angeles, California.</w:t>
      </w:r>
    </w:p>
    <w:p>
      <w:r>
        <w:rPr>
          <w:b/>
        </w:rPr>
        <w:t xml:space="preserve">Feedback: </w:t>
      </w:r>
      <w:r>
        <w:rPr>
          <w:b w:val="0"/>
        </w:rPr>
        <w:br/>
        <w:t>Good job on describing Arnold Schwarzenegger! You provided some interesting information about his career and personal life. Remember to use articles ('a', 'an', 'the') before nouns to make your sentences clearer and more accurate.</w:t>
        <w:br/>
        <w:br/>
        <w:t xml:space="preserve">Use an article before the noun 'politician' for example, 'a politician'. Add an article before the movie title, so it should be 'in the movie The Exterminator from 1984'. </w:t>
      </w:r>
    </w:p>
    <w:p/>
    <w:p>
      <w:pPr>
        <w:pStyle w:val="Heading1"/>
      </w:pPr>
      <w:r>
        <w:t>rodriguezacostajohanfernando_1181042_189325433_SEMANA 4 - 9263 Johan Rodrigurz.docx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Rodríguez Acosta Johan FernandoCÓDIGO (1)</w:t>
        <w:tab/>
        <w:tab/>
        <w:tab/>
        <w:t>: U2330525APELLIDOS Y NOMBRES (2)</w:t>
        <w:tab/>
        <w:t>: CÓDIGO (2)</w:t>
        <w:tab/>
        <w:tab/>
        <w:tab/>
        <w:t>:INDICACIONES GENERALES Leer las indicaciones antes de realizar tu trabajo.Revisar las penalidades para evitar inconvenientes.Jobs and OccupationsMy friend is Raúl Saavedra. He is from Peru. He is 19 years old. He is a mechanical engineer. He is a good student. She is Sara Meza. She is from Germany. She is 18 years old. She is architect.</w:t>
      </w:r>
    </w:p>
    <w:p>
      <w:r>
        <w:rPr>
          <w:b/>
        </w:rPr>
        <w:t xml:space="preserve">Feedback: </w:t>
      </w:r>
      <w:r>
        <w:rPr>
          <w:b w:val="0"/>
        </w:rPr>
        <w:br/>
        <w:t>Good job overall on your homework! You have shown a good understanding of the topic 'Jobs and Occupations'. Keep up the good work!</w:t>
        <w:br/>
        <w:br/>
        <w:t xml:space="preserve">The pronouns used are incorrect. Use 'He' for males and 'She' for females. Remember to use the verb 'is' instead of 'She is Sara Meza.' </w:t>
      </w:r>
    </w:p>
    <w:p/>
    <w:p>
      <w:pPr>
        <w:pStyle w:val="Heading1"/>
      </w:pPr>
      <w:r>
        <w:t>sanchezbecerrajhuliniodavid_167448_189201173_trabajo ingles semana 4.docx</w:t>
      </w:r>
    </w:p>
    <w:p>
      <w:r>
        <w:rPr>
          <w:b/>
        </w:rPr>
        <w:t xml:space="preserve">Fecha proceso: </w:t>
      </w:r>
      <w:r>
        <w:rPr>
          <w:b w:val="0"/>
        </w:rPr>
        <w:t>15/03/2024 15:56:20</w:t>
      </w:r>
    </w:p>
    <w:p>
      <w:r>
        <w:rPr>
          <w:b/>
        </w:rPr>
        <w:t xml:space="preserve">Tarea entregada: </w:t>
      </w:r>
      <w:r>
        <w:rPr>
          <w:b w:val="0"/>
        </w:rPr>
        <w:br/>
        <w:t>les IProfesor Titular del Curso         : Milton Gregorio Guerra AlarcónNombre de la actividad</w:t>
        <w:tab/>
        <w:t>:Semana</w:t>
        <w:tab/>
        <w:tab/>
        <w:tab/>
        <w:tab/>
        <w:t>: Semana 4</w:t>
        <w:tab/>
        <w:tab/>
        <w:t xml:space="preserve"> Código de la Clase</w:t>
        <w:tab/>
        <w:tab/>
        <w:tab/>
        <w:t>: xxxxxxxxDATOS DE LOS ESTUDIANTESAPELLIDOS Y NOMBRES (1)</w:t>
        <w:tab/>
        <w:t>:  Jhulinio David Sánchez BecerraCÓDIGO (1)</w:t>
        <w:tab/>
        <w:tab/>
        <w:tab/>
        <w:t>: 1600994INDICACIONES GENERALES Leer las indicaciones antes de realizar tu trabajo.Revisar las penalidades para evitar inconvenientes.  His name is Amado Pérez, He is 28 years old, He is México and he is a singer.Her name is Lucia Sánchez, She is 30 years old, She is from Perú and she is a engineer.Their names are José and Fiorela, They are from Bolivia, They are 34 years old.</w:t>
      </w:r>
    </w:p>
    <w:p>
      <w:r>
        <w:rPr>
          <w:b/>
        </w:rPr>
        <w:t xml:space="preserve">Feedback: </w:t>
      </w:r>
      <w:r>
        <w:rPr>
          <w:b w:val="0"/>
        </w:rPr>
        <w:br/>
        <w:t>Good job on completing the activity! You have shown a good understanding of the use of possessive pronouns and verb conjugation. Keep up the great work!</w:t>
        <w:br/>
        <w:br/>
        <w:t xml:space="preserve">Mistake: 'He is México' should be 'He is from Mexico'. Remember to use 'from' when talking about someone's nationality. Mistake: 'She is a engineer.' should be 'She is an engineer.' Use 'an' before words that start with a vowel sound like in this case with 'engineer'. Mistake: Instead of saying, 'Their names are José and Fiorela', it would be more accurate to say, 'Their names are José and Fiorela.'. Remember to include the period at the end of a sentence. </w:t>
      </w:r>
    </w:p>
    <w:p/>
    <w:p>
      <w:pPr>
        <w:pStyle w:val="Heading1"/>
      </w:pPr>
      <w:r>
        <w:t>grupo14_971082_189713113_homework 4.docx</w:t>
      </w:r>
    </w:p>
    <w:p>
      <w:r>
        <w:rPr>
          <w:b/>
        </w:rPr>
        <w:t xml:space="preserve">Fecha proceso: </w:t>
      </w:r>
      <w:r>
        <w:rPr>
          <w:b w:val="0"/>
        </w:rPr>
        <w:t>15/03/2024 15:56:20</w:t>
      </w:r>
    </w:p>
    <w:p>
      <w:r>
        <w:rPr>
          <w:b/>
        </w:rPr>
        <w:t xml:space="preserve">Tarea entregada: </w:t>
      </w:r>
      <w:r>
        <w:rPr>
          <w:b w:val="0"/>
        </w:rPr>
        <w:br/>
        <w:t xml:space="preserve"> FloresCRUZKAYA: i, good morning, I'm Cruzkaya Paredes Flores, I am 33 years old and i am Peruvian.CARLOS: Hello, I’m  Carlos Carhuapoma Padilla, i am 34 years old and i am spanish, ¿and what do you woork on?CRUZKAYA: ¿I am a cook and you?CARLOS: ¿I am a driver, could you tell me about them?CRUZKAYA: Yes of course. He is Joaquin Aliaga Bustamante, he is 35 years old, he is from Spain and he is a receptionist.CRUZKAYA:She is Karla Smith Johnson, she is 35 years old , she is waitrees and she is canadianCRUZKAYA: she is Camila Gomez Gonzalez, she is 30 years old, she is from Argentine and she is a teacher</w:t>
      </w:r>
    </w:p>
    <w:p>
      <w:r>
        <w:rPr>
          <w:b/>
        </w:rPr>
        <w:t xml:space="preserve">Feedback: </w:t>
      </w:r>
      <w:r>
        <w:rPr>
          <w:b w:val="0"/>
        </w:rPr>
        <w:br/>
        <w:t>Good job on your conversation practice! You are doing well in introducing yourself and asking about others. Keep practicing to improve your grammar and vocabulary skills.</w:t>
        <w:br/>
        <w:br/>
        <w:t xml:space="preserve">In English, the pronoun 'I' should always be capitalized. The word 'work' is misspelled, it should be spelled as 'work' instead of 'woork.' Remember to capitalize nationalities like Spanish, Peruvian, Canadian, etc. In English, the question mark comes before the closing quotation mark when used at the end of a sentence. Check subject-verb agreement: for example, 'She is a waitress,' not 'she is waitrees.' The countries and nationalities should start with capital letters: Argentine -&gt; Argentinean. </w:t>
      </w:r>
    </w:p>
    <w:p/>
    <w:p>
      <w:pPr>
        <w:pStyle w:val="Heading1"/>
      </w:pPr>
      <w:r>
        <w:t>diazmuozjuananthony_730906_189117781_Week 04.pdf</w:t>
      </w:r>
    </w:p>
    <w:p>
      <w:r>
        <w:rPr>
          <w:b/>
        </w:rPr>
        <w:t xml:space="preserve">Fecha proceso: </w:t>
      </w:r>
      <w:r>
        <w:rPr>
          <w:b w:val="0"/>
        </w:rPr>
        <w:t>15/03/2024 15:56:20</w:t>
      </w:r>
    </w:p>
    <w:p>
      <w:r>
        <w:rPr>
          <w:b/>
        </w:rPr>
        <w:t xml:space="preserve">Tarea entregada: </w:t>
      </w:r>
      <w:r>
        <w:rPr>
          <w:b w:val="0"/>
        </w:rPr>
        <w:br/>
        <w:t xml:space="preserve">      : Inglés I  </w:t>
        <w:br/>
        <w:t xml:space="preserve">Profesor Titular del Curso          : Alberto J. García G.  </w:t>
        <w:br/>
        <w:t xml:space="preserve">Nombre de la actividad  : Jobs and Occupations.  </w:t>
        <w:br/>
        <w:t xml:space="preserve">Semana     : 4    </w:t>
        <w:br/>
        <w:t xml:space="preserve">Código de la Clase    : 9263 </w:t>
        <w:br/>
        <w:t xml:space="preserve"> </w:t>
        <w:br/>
        <w:t xml:space="preserve"> </w:t>
        <w:br/>
        <w:t xml:space="preserve"> </w:t>
        <w:br/>
        <w:t xml:space="preserve">DATOS DE  LOS ESTUDIANTE S </w:t>
        <w:br/>
        <w:t xml:space="preserve">APELLIDOS  Y NOMBRES  (1) : DIAZ MUÑOZ JUAN ANTHONY  </w:t>
        <w:br/>
        <w:t xml:space="preserve">CÓDIGO (1)    : U22311637  </w:t>
        <w:br/>
        <w:t xml:space="preserve"> </w:t>
        <w:br/>
        <w:t xml:space="preserve"> </w:t>
        <w:br/>
        <w:t xml:space="preserve"> </w:t>
        <w:br/>
        <w:t xml:space="preserve"> </w:t>
        <w:br/>
        <w:t xml:space="preserve"> </w:t>
        <w:br/>
        <w:t xml:space="preserve">INDICACIONES GENERALES   </w:t>
        <w:br/>
        <w:t xml:space="preserve"> Leer las indicaciones antes de realizar tu trabajo.  </w:t>
        <w:br/>
        <w:t xml:space="preserve"> Revisar las penalidades para evitar inconvenientes.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Jobs and Occupations  </w:t>
        <w:br/>
        <w:t xml:space="preserve"> </w:t>
        <w:br/>
        <w:t xml:space="preserve">He is Carlos R odriguez, he i s 25 years old, he is a married, he is from Arequipa , he is a doctor , </w:t>
        <w:br/>
        <w:t xml:space="preserve">he is funny. She is Maria  Gutierrez , she is 20 years old, sh e is an athlete, she is single, she  is </w:t>
        <w:br/>
        <w:t xml:space="preserve">happy, she is Lima.  </w:t>
      </w:r>
    </w:p>
    <w:p>
      <w:r>
        <w:rPr>
          <w:b/>
        </w:rPr>
        <w:t xml:space="preserve">Feedback: </w:t>
      </w:r>
      <w:r>
        <w:rPr>
          <w:b w:val="0"/>
        </w:rPr>
        <w:br/>
        <w:t>Good job on completing the Jobs and Occupations activity! You managed to introduce two characters and describe their professions. Keep practicing to improve your grammar and vocabulary skills.</w:t>
        <w:br/>
        <w:br/>
        <w:t xml:space="preserve">Use capital letters for names like 'Carlos Rodriguez'. Use 'is' instead of 'i s'. For example, 'he is 25 years old'. Also, remember to use the correct verb form for each pronoun. Use articles like 'a' before professions. For instance, 'he is a doctor'. Also, consider adding prepositions where needed. Remember to match singular/plural forms correctly. For example, it should be 'she is an athlete', not 'sh e is an athlete'. Use prepositions correctly in sentences like 'she is from Arequipa', not just mentioning the place name alone. Check your punctuation marks at the end of each sentence. </w:t>
      </w:r>
    </w:p>
    <w:p/>
    <w:p>
      <w:pPr>
        <w:pStyle w:val="Heading1"/>
      </w:pPr>
      <w:r>
        <w:t>campomaneshuamanfrancoluis_962902_189770101_TASK semana 04 (1) (1).docx</w:t>
      </w:r>
    </w:p>
    <w:p>
      <w:r>
        <w:rPr>
          <w:b/>
        </w:rPr>
        <w:t xml:space="preserve">Fecha proceso: </w:t>
      </w:r>
      <w:r>
        <w:rPr>
          <w:b w:val="0"/>
        </w:rPr>
        <w:t>15/03/2024 15:56:20</w:t>
      </w:r>
    </w:p>
    <w:p>
      <w:r>
        <w:rPr>
          <w:b/>
        </w:rPr>
        <w:t xml:space="preserve">Tarea entregada: </w:t>
      </w:r>
      <w:r>
        <w:rPr>
          <w:b w:val="0"/>
        </w:rPr>
        <w:br/>
        <w:t xml:space="preserve"> O TASK: FOURTSTUDENTS:Task: Assignment – Jobs and OccupationsHello. This is my classmate, Brayan. We both study at UTP. He’s from Lima, Peru. He’s Peruvian. He’s 23 years old. He’s tall, and slim. He’s single. He’s a soccer player. He’s happy. He lives in Comas. Hee cellphone number is 928323968. Hee email address is brayancancho@outlook.com. see you tomorrow.</w:t>
      </w:r>
    </w:p>
    <w:p>
      <w:r>
        <w:rPr>
          <w:b/>
        </w:rPr>
        <w:t xml:space="preserve">Feedback: </w:t>
      </w:r>
      <w:r>
        <w:rPr>
          <w:b w:val="0"/>
        </w:rPr>
        <w:br/>
        <w:t>Good job on your assignment! You have provided a good amount of information about your classmate. Remember to pay attention to some grammar and vocabulary mistakes in your writing to improve further.</w:t>
        <w:br/>
        <w:br/>
        <w:t xml:space="preserve">Remember that 'fourtstudents' should be written as 'four students' with a space between the words. The word 'Hee' should be corrected to 'His' before mentioning the cellphone number and email address. </w:t>
      </w:r>
    </w:p>
    <w:p/>
    <w:p>
      <w:pPr>
        <w:pStyle w:val="Heading1"/>
      </w:pPr>
      <w:r>
        <w:t>gonzaleztuerosfabianalexander_873022_189721851_(AC-S04)_FabianGonzalez.pdf.pdf</w:t>
      </w:r>
    </w:p>
    <w:p>
      <w:r>
        <w:rPr>
          <w:b/>
        </w:rPr>
        <w:t xml:space="preserve">Fecha proceso: </w:t>
      </w:r>
      <w:r>
        <w:rPr>
          <w:b w:val="0"/>
        </w:rPr>
        <w:t>15/03/2024 15:56:20</w:t>
      </w:r>
    </w:p>
    <w:p>
      <w:r>
        <w:rPr>
          <w:b/>
        </w:rPr>
        <w:t xml:space="preserve">Tarea entregada: </w:t>
      </w:r>
      <w:r>
        <w:rPr>
          <w:b w:val="0"/>
        </w:rPr>
        <w:br/>
        <w:t>Alexander</w:t>
        <w:br/>
        <w:t>Gonzalez</w:t>
        <w:br/>
        <w:t>Tueros</w:t>
        <w:br/>
        <w:t>These</w:t>
        <w:br/>
        <w:t>are</w:t>
        <w:br/>
        <w:t>some</w:t>
        <w:br/>
        <w:t>of</w:t>
        <w:br/>
        <w:t>my</w:t>
        <w:br/>
        <w:t>partners</w:t>
        <w:br/>
        <w:t>in</w:t>
        <w:br/>
        <w:t>the</w:t>
        <w:br/>
        <w:t>program:</w:t>
        <w:br/>
        <w:t>Aris</w:t>
        <w:br/>
        <w:t>Vera</w:t>
        <w:br/>
        <w:t>is</w:t>
        <w:br/>
        <w:t>from</w:t>
        <w:br/>
        <w:t>Italy.He’s</w:t>
        <w:br/>
        <w:t>25</w:t>
        <w:br/>
        <w:t>years</w:t>
        <w:br/>
        <w:t>old</w:t>
        <w:br/>
        <w:t>and</w:t>
        <w:br/>
        <w:t>works</w:t>
        <w:br/>
        <w:t>as</w:t>
        <w:br/>
        <w:t>a</w:t>
        <w:br/>
        <w:t>Systems</w:t>
        <w:br/>
        <w:t>Engineer.Ariana</w:t>
        <w:br/>
        <w:t>Gonzalez</w:t>
        <w:br/>
        <w:t>is</w:t>
        <w:br/>
        <w:t>Mexican.</w:t>
        <w:br/>
        <w:t>She’s</w:t>
        <w:br/>
        <w:t>27</w:t>
        <w:br/>
        <w:t>years</w:t>
        <w:br/>
        <w:t>old</w:t>
        <w:br/>
        <w:t>and</w:t>
        <w:br/>
        <w:t>works</w:t>
        <w:br/>
        <w:t>as</w:t>
        <w:br/>
        <w:t>a</w:t>
        <w:br/>
        <w:t>waiter</w:t>
        <w:br/>
        <w:t>in</w:t>
        <w:br/>
        <w:t>a</w:t>
        <w:br/>
        <w:t>very</w:t>
        <w:br/>
        <w:t>luxurious</w:t>
        <w:br/>
        <w:t>restaurant.Andres</w:t>
        <w:br/>
        <w:t>Garcia</w:t>
        <w:br/>
        <w:t>is</w:t>
        <w:br/>
        <w:t>from</w:t>
        <w:br/>
        <w:t>Spain.</w:t>
        <w:br/>
        <w:t>He’s</w:t>
        <w:br/>
        <w:t>23</w:t>
        <w:br/>
        <w:t>years</w:t>
        <w:br/>
        <w:t>old</w:t>
        <w:br/>
        <w:t>and</w:t>
        <w:br/>
        <w:t>works</w:t>
        <w:br/>
        <w:t>as</w:t>
        <w:br/>
        <w:t>an</w:t>
        <w:br/>
        <w:t>architect.</w:t>
      </w:r>
    </w:p>
    <w:p>
      <w:r>
        <w:rPr>
          <w:b/>
        </w:rPr>
        <w:t xml:space="preserve">Feedback: </w:t>
      </w:r>
      <w:r>
        <w:rPr>
          <w:b w:val="0"/>
        </w:rPr>
        <w:br/>
        <w:t>Good job on your homework! You have included information about your partners in the program. Keep up the good work!</w:t>
        <w:br/>
        <w:br/>
        <w:t xml:space="preserve">Remember to capitalize the first letter of names and nationalities, such as Italy and Mexican. Use 'He is' instead of 'He’s' for better formality. Use 'waitress' instead of 'waiter' for a female serving tables. Add an article before professions, like 'a Systems Engineer', 'an architect'. </w:t>
      </w:r>
    </w:p>
    <w:p/>
    <w:p>
      <w:pPr>
        <w:pStyle w:val="Heading1"/>
      </w:pPr>
      <w:r>
        <w:t>arroyolozanoluisleonardo_729042_189797499_TASK-WEEK 4.docx</w:t>
      </w:r>
    </w:p>
    <w:p>
      <w:r>
        <w:rPr>
          <w:b/>
        </w:rPr>
        <w:t xml:space="preserve">Fecha proceso: </w:t>
      </w:r>
      <w:r>
        <w:rPr>
          <w:b w:val="0"/>
        </w:rPr>
        <w:t>15/03/2024 15:56:20</w:t>
      </w:r>
    </w:p>
    <w:p>
      <w:r>
        <w:rPr>
          <w:b/>
        </w:rPr>
        <w:t xml:space="preserve">Tarea entregada: </w:t>
      </w:r>
      <w:r>
        <w:rPr>
          <w:b w:val="0"/>
        </w:rPr>
        <w:br/>
        <w:tab/>
        <w:tab/>
        <w:tab/>
        <w:t>Student:                                  Luis Alberto AGUIRRE HOSPINAL                             TASK: ASSIGNMENT – JOBS AND OCCUPATIONS</w:t>
        <w:tab/>
        <w:t xml:space="preserve">They are Erika, Carlos and Miguel. We are in an international students program in New York. Erika is 28 years old; she is a doctor; she is from Spain and her last name is ALIAGA. Carlos is 29 years old, he is a writer, he is from Brazil and his last name is DENILSON. Miguel is 30 years old, he is an excellent accountant, he is from England and his las name is SMITH. </w:t>
      </w:r>
    </w:p>
    <w:p>
      <w:r>
        <w:rPr>
          <w:b/>
        </w:rPr>
        <w:t xml:space="preserve">Feedback: </w:t>
      </w:r>
      <w:r>
        <w:rPr>
          <w:b w:val="0"/>
        </w:rPr>
        <w:br/>
        <w:t>Good job on describing Erika, Carlos, and Miguel! You provided some information about their ages, professions, nationalities, and last names. However, there are a few mistakes with capitalization and punctuation that need to be addressed.</w:t>
        <w:br/>
        <w:br/>
        <w:t xml:space="preserve">The names 'Erika,' 'Carlos,' and 'Miguel' should start with capital letters as they are proper nouns. The word 'las' should be corrected to 'last' when referring to their last names. Remember to use commas before conjunctions like 'and' when joining two independent clauses in a sentence. </w:t>
      </w:r>
    </w:p>
    <w:p/>
    <w:p>
      <w:pPr>
        <w:pStyle w:val="Heading1"/>
      </w:pPr>
      <w:r>
        <w:t>velizfajardocarloseduardo_669802_189313783_Task-04.docx</w:t>
      </w:r>
    </w:p>
    <w:p>
      <w:r>
        <w:rPr>
          <w:b/>
        </w:rPr>
        <w:t xml:space="preserve">Fecha proceso: </w:t>
      </w:r>
      <w:r>
        <w:rPr>
          <w:b w:val="0"/>
        </w:rPr>
        <w:t>15/03/2024 15:56:50</w:t>
      </w:r>
    </w:p>
    <w:p>
      <w:r>
        <w:rPr>
          <w:b/>
        </w:rPr>
        <w:t xml:space="preserve">Tarea entregada: </w:t>
      </w:r>
      <w:r>
        <w:rPr>
          <w:b w:val="0"/>
        </w:rPr>
        <w:br/>
        <w:t>os Eduardo veliz fajardo In our English class in New York, we met three fascinating students. Maria Rodriguez, from Colombia, is a 28-year-old engineer. James Smith, from Australia, works as a marine biologist and is 30 years old. Yuki Tanaka, from Japan, is a 25-year-old sushi chef. Each of them brings a unique perspective to our learning experience.</w:t>
      </w:r>
    </w:p>
    <w:p>
      <w:r>
        <w:rPr>
          <w:b/>
        </w:rPr>
        <w:t xml:space="preserve">Feedback: </w:t>
      </w:r>
      <w:r>
        <w:rPr>
          <w:b w:val="0"/>
        </w:rPr>
        <w:br/>
        <w:t>Good job overall! You have a good grasp of vocabulary and grammar. Keep up the good work!</w:t>
        <w:br/>
        <w:br/>
        <w:t xml:space="preserve">The correct form is 'I am Eduardo Veliz Fajardo.' Remember to use 'am' for introducing yourself. The correct preposition to use when mentioning a location is 'in,' so it should be 'In our English class in New York.' Remember to capitalize the names of people and countries, like Maria Rodriguez, Colombia, James Smith, Australia, and Yuki Tanaka, Japan. When stating someone's age after their name, use a hyphen between the age and years old. For example: Maria Rodriguez is a 28-year-old engineer. </w:t>
      </w:r>
    </w:p>
    <w:p/>
    <w:p>
      <w:pPr>
        <w:pStyle w:val="Heading1"/>
      </w:pPr>
      <w:r>
        <w:t>cotaquispetaiperoggerorlando_971278_189776233_TASK 4.KEVIN.docx</w:t>
      </w:r>
    </w:p>
    <w:p>
      <w:r>
        <w:rPr>
          <w:b/>
        </w:rPr>
        <w:t xml:space="preserve">Fecha proceso: </w:t>
      </w:r>
      <w:r>
        <w:rPr>
          <w:b w:val="0"/>
        </w:rPr>
        <w:t>15/03/2024 15:56:20</w:t>
      </w:r>
    </w:p>
    <w:p>
      <w:r>
        <w:rPr>
          <w:b/>
        </w:rPr>
        <w:t xml:space="preserve">Tarea entregada: </w:t>
      </w:r>
      <w:r>
        <w:rPr>
          <w:b w:val="0"/>
        </w:rPr>
        <w:br/>
        <w:t>w classmate,roger. We  both study at UTP. He’s from lima,Perú.he’s peruvian. He’s 18 years old.He’s medium-height,and medium-height.He’s single.He’s a s soccer playera . He’s good.He lives in lima. His  cellphone number is 992684670.His email address is Kevin_18@gmail.com . See you.</w:t>
      </w:r>
    </w:p>
    <w:p>
      <w:r>
        <w:rPr>
          <w:b/>
        </w:rPr>
        <w:t xml:space="preserve">Feedback: </w:t>
      </w:r>
      <w:r>
        <w:rPr>
          <w:b w:val="0"/>
        </w:rPr>
        <w:br/>
        <w:t>Good job on your homework! You provided a nice description of your classmate. However, there are some mistakes in grammar and vocabulary that we can work on together to improve your writing skills.</w:t>
        <w:br/>
        <w:br/>
        <w:t xml:space="preserve">The word 'both' should come before the verb 'study' in the sentence 'We both study at UTP.' The nationality adjective 'Peruvian' should be capitalized as it refers to a specific nationality, so it should be 'Peruvian.' There is an extra 'a' in the phrase 'He’s a s soccer playera.' The correct form is either 'He’s a soccer player' or simply 'He plays soccer.' You repeated the phrase medium-height twice. Consider using different adjectives to describe his height. </w:t>
      </w:r>
    </w:p>
    <w:p/>
    <w:p>
      <w:pPr>
        <w:pStyle w:val="Heading1"/>
      </w:pPr>
      <w:r>
        <w:t>grupo6_591998_189676409_WEEK 4.docx</w:t>
      </w:r>
    </w:p>
    <w:p>
      <w:r>
        <w:rPr>
          <w:b/>
        </w:rPr>
        <w:t xml:space="preserve">Fecha proceso: </w:t>
      </w:r>
      <w:r>
        <w:rPr>
          <w:b w:val="0"/>
        </w:rPr>
        <w:t>15/03/2024 15:56:20</w:t>
      </w:r>
    </w:p>
    <w:p>
      <w:r>
        <w:rPr>
          <w:b/>
        </w:rPr>
        <w:t xml:space="preserve">Tarea entregada: </w:t>
      </w:r>
      <w:r>
        <w:rPr>
          <w:b w:val="0"/>
        </w:rPr>
        <w:br/>
        <w:t xml:space="preserve">                                       Students:Angela Belinda Colquehuanca VargasLink:https://drive.google.com/drive/folders/1NshfwU-wOfNyeoe8rDcbEzmMnm961gBo?usp=sharing Hello, I met 3 classmates who liked me well.Janeth lives in Los Angeles, is 20 years old and Works in a restaurant.Sofia lives in Chicago, she is 29 years old and Works in a bar.Renata lives in Philadelphia, she is 25 years old and Works in a school.</w:t>
      </w:r>
    </w:p>
    <w:p>
      <w:r>
        <w:rPr>
          <w:b/>
        </w:rPr>
        <w:t xml:space="preserve">Feedback: </w:t>
      </w:r>
      <w:r>
        <w:rPr>
          <w:b w:val="0"/>
        </w:rPr>
        <w:br/>
        <w:t>Good job on your homework! You did well in describing your classmates and their jobs. Keep up the good work!</w:t>
        <w:br/>
        <w:br/>
        <w:t xml:space="preserve">Make sure to capitalize the first letter of names, cities, and the pronoun 'I'. For example: Angela, Belinda Colquehuanca Vargas, Los Angeles, Janeth, Sofia, Chicago.  </w:t>
      </w:r>
    </w:p>
    <w:p/>
    <w:p>
      <w:pPr>
        <w:pStyle w:val="Heading1"/>
      </w:pPr>
      <w:r>
        <w:t>vasquezcuritimaeliseo_983024_189562859_VasquezEliseo-1.doc.docx</w:t>
      </w:r>
    </w:p>
    <w:p>
      <w:r>
        <w:rPr>
          <w:b/>
        </w:rPr>
        <w:t xml:space="preserve">Fecha proceso: </w:t>
      </w:r>
      <w:r>
        <w:rPr>
          <w:b w:val="0"/>
        </w:rPr>
        <w:t>15/03/2024 15:56:50</w:t>
      </w:r>
    </w:p>
    <w:p>
      <w:r>
        <w:rPr>
          <w:b/>
        </w:rPr>
        <w:t xml:space="preserve">Tarea entregada: </w:t>
      </w:r>
      <w:r>
        <w:rPr>
          <w:b w:val="0"/>
        </w:rPr>
        <w:br/>
        <w:t>ande. Her full name is Ariana Grande Butera. Ariana is Singer and actrees. She is from florida, usa. She is 30 years old. Her teltphone number is 928013573.</w:t>
      </w:r>
    </w:p>
    <w:p>
      <w:r>
        <w:rPr>
          <w:b/>
        </w:rPr>
        <w:t xml:space="preserve">Feedback: </w:t>
      </w:r>
      <w:r>
        <w:rPr>
          <w:b w:val="0"/>
        </w:rPr>
        <w:br/>
        <w:t>Good effort on your homework! You provided some basic information about Ariana Grande, but there are a few grammar and vocabulary mistakes that we can work on.</w:t>
        <w:br/>
        <w:br/>
        <w:t xml:space="preserve">The correct spelling is 'actress' instead of 'actrees'. Remember to capitalize the first letter of each sentence. In English, we use the word 'and' instead of '&amp;' in most cases. Make sure to write out full words like 'years old' instead of using abbreviations like 'years'. Also, she is not 30 years old; she was born in 1993, so her age might vary depending on when you read this feedback. Be careful with personal information like telephone numbers; it's best not to share those publicly. </w:t>
      </w:r>
    </w:p>
    <w:p/>
    <w:p>
      <w:pPr>
        <w:pStyle w:val="Heading1"/>
      </w:pPr>
      <w:r>
        <w:t>chumpitazmorenodelyanabel_979628_189714297_Task 4...docx</w:t>
      </w:r>
    </w:p>
    <w:p>
      <w:r>
        <w:rPr>
          <w:b/>
        </w:rPr>
        <w:t xml:space="preserve">Fecha proceso: </w:t>
      </w:r>
      <w:r>
        <w:rPr>
          <w:b w:val="0"/>
        </w:rPr>
        <w:t>15/03/2024 15:56:20</w:t>
      </w:r>
    </w:p>
    <w:p>
      <w:r>
        <w:rPr>
          <w:b/>
        </w:rPr>
        <w:t xml:space="preserve">Tarea entregada: </w:t>
      </w:r>
      <w:r>
        <w:rPr>
          <w:b w:val="0"/>
        </w:rPr>
        <w:br/>
        <w:t xml:space="preserve"> Chujutalli Flores Task 4: Jobs and OccupationsHi my name is nicolle, i have 3 friend in the school, this is Adrian, he is from Spain and he is Spanish, he is Artist, i also introduce you to Karina, she is from Brazil, and she is Brazilian, she is a Singer, and Sings very beautifully, and to finish, i present to you Gabriela, she is from Canada, is Canadian, she is a doctor, and she´s good in her jod. Thanks, bye.</w:t>
      </w:r>
    </w:p>
    <w:p>
      <w:r>
        <w:rPr>
          <w:b/>
        </w:rPr>
        <w:t xml:space="preserve">Feedback: </w:t>
      </w:r>
      <w:r>
        <w:rPr>
          <w:b w:val="0"/>
        </w:rPr>
        <w:br/>
        <w:t>Good job on completing the task about jobs and occupations! Your introduction of different characters with their respective professions is clear and engaging. Remember to pay attention to some grammar and vocabulary mistakes in your text.</w:t>
        <w:br/>
        <w:br/>
        <w:t xml:space="preserve">Use 'I' instead of 'i' when referring to yourself. Remember to use articles like 'a' or 'an' before singular countable nouns, for example, 'a Singer', instead of just 'Singer'. When talking about someone's nationality, use the adjective form (Spanish, Brazilian, Canadian) instead of stating the country name directly (Spain, Brazil, Canada). Make sure to use the correct verb form in present simple tense. For example: she sings beautifully.' The word is spelled as 'job,' not 'jod.' </w:t>
      </w:r>
    </w:p>
    <w:p/>
    <w:p>
      <w:pPr>
        <w:pStyle w:val="Heading1"/>
      </w:pPr>
      <w:r>
        <w:t>ilachoquemasiluismiguel_405528_189370459_ingles 1_Activad 4_ Luis Miguel Ilachoque.docx</w:t>
      </w:r>
    </w:p>
    <w:p>
      <w:r>
        <w:rPr>
          <w:b/>
        </w:rPr>
        <w:t xml:space="preserve">Fecha proceso: </w:t>
      </w:r>
      <w:r>
        <w:rPr>
          <w:b w:val="0"/>
        </w:rPr>
        <w:t>15/03/2024 15:56:20</w:t>
      </w:r>
    </w:p>
    <w:p>
      <w:r>
        <w:rPr>
          <w:b/>
        </w:rPr>
        <w:t xml:space="preserve">Tarea entregada: </w:t>
      </w:r>
      <w:r>
        <w:rPr>
          <w:b w:val="0"/>
        </w:rPr>
        <w:br/>
        <w:t>SCHOOL (STUDENT PRESENTATION)Teacher: Good morning gentlemen students. My name is Roger. I am an English teacher. Welcome to New York University Hoy. To get to know each other bether. We have to introduce ourselves.JuanesJuanes: My name is Juanes Vasques. Twenty year old. Of Spanish nationality. I am studying mechanical engineering. My favorite color is yellow. Use glasses. I like top lay on the computer.Teacher: where he works?Juanes: helping an artist. Teacher: he has friend?Juanes: Yes. We always talk on the cell pone.Teacher: you are friends from work?Juanes: Yes. Teacher.AnitaAnita: My name is Anita Costa. Brazilian Nationality. I am a businesswoman. I like to travel to France. I have a black dog. Red bags attract me.Teacher: how are you lady?Anita: I’am fine. Teacher how are you?Teacher: Very good. Thanks for asking. How old are you?Anita: l am twenty five years old.Teacher: when is your birthday?Anita: sixteenth february.Teacher: who is the president of The United States?Anita: he is Joe Biden.AxelAxel: I’m Axel Fernandes. I’m not a person who talks a lot.Teacher: Where are you from?Axel: I am Peruvian.Teacher: how many siblings do you have?Axel: I have a sister. Her name is karol. She is a psychologist.Teacher: why do you study English?Axel: I want to talk with friends. They epeak very well in English.Teacher: very good.</w:t>
      </w:r>
    </w:p>
    <w:p>
      <w:r>
        <w:rPr>
          <w:b/>
        </w:rPr>
        <w:t xml:space="preserve">Feedback: </w:t>
      </w:r>
      <w:r>
        <w:rPr>
          <w:b w:val="0"/>
        </w:rPr>
        <w:br/>
        <w:t>Overall, your presentation is quite good! You introduced yourself and shared some information about your background and interests. However, there are some mistakes in grammar and vocabulary that can be improved upon to make your speech more accurate and natural.</w:t>
        <w:br/>
        <w:br/>
        <w:t xml:space="preserve">The correct form is 'better' instead of 'bether'. Use 'to introduce ourselves' instead of 'to introduce each other'. The phrase should be 'on the cell phone' not 'on the cell pone'. Pay attention to prepositions. 'Red bags attract me.' could sound more natural as, I am attracted to red bags. Pay attention to word order in sentences. 'They epeak very well in English.' The correct spelling is speak not epeak. Watch out for typos when writing words. </w:t>
      </w:r>
    </w:p>
    <w:p/>
    <w:p>
      <w:pPr>
        <w:pStyle w:val="Heading1"/>
      </w:pPr>
      <w:r>
        <w:t>CARDEN~1.DOC</w:t>
      </w:r>
    </w:p>
    <w:p>
      <w:r>
        <w:rPr>
          <w:b/>
        </w:rPr>
        <w:t xml:space="preserve">Fecha proceso: </w:t>
      </w:r>
      <w:r>
        <w:rPr>
          <w:b w:val="0"/>
        </w:rPr>
        <w:t>15/03/2024 15:56:20</w:t>
      </w:r>
    </w:p>
    <w:p>
      <w:r>
        <w:rPr>
          <w:b/>
        </w:rPr>
        <w:t xml:space="preserve">Tarea entregada: </w:t>
      </w:r>
      <w:r>
        <w:rPr>
          <w:b w:val="0"/>
        </w:rPr>
        <w:br/>
      </w:r>
    </w:p>
    <w:p>
      <w:r>
        <w:rPr>
          <w:b/>
        </w:rPr>
        <w:t xml:space="preserve">Feedback: </w:t>
      </w:r>
      <w:r>
        <w:rPr>
          <w:b w:val="0"/>
        </w:rPr>
        <w:br/>
        <w:t>Great job on completing your homework! I can see that you are putting effort into learning English, keep up the good work! Remember to practice regularly to improve your skills and confidence.</w:t>
        <w:br/>
        <w:br/>
      </w:r>
    </w:p>
    <w:p/>
    <w:p>
      <w:pPr>
        <w:pStyle w:val="Heading1"/>
      </w:pPr>
      <w:r>
        <w:t>llanoshuamanmaricielo_970916_189323909_Week 04 – Jobs and Occupations.docx</w:t>
      </w:r>
    </w:p>
    <w:p>
      <w:r>
        <w:rPr>
          <w:b/>
        </w:rPr>
        <w:t xml:space="preserve">Fecha proceso: </w:t>
      </w:r>
      <w:r>
        <w:rPr>
          <w:b w:val="0"/>
        </w:rPr>
        <w:t>15/03/2024 15:56:20</w:t>
      </w:r>
    </w:p>
    <w:p>
      <w:r>
        <w:rPr>
          <w:b/>
        </w:rPr>
        <w:t xml:space="preserve">Tarea entregada: </w:t>
      </w:r>
      <w:r>
        <w:rPr>
          <w:b w:val="0"/>
        </w:rPr>
        <w:br/>
        <w:t>LESProfesor Titular del Curso         : Milton Gregorio GuerraNombre de la actividad</w:t>
        <w:tab/>
        <w:t>: Week 04 - Task: Assignment – Jobs and OccupationsSemana</w:t>
        <w:tab/>
        <w:tab/>
        <w:tab/>
        <w:tab/>
        <w:t>: Semana 04</w:t>
        <w:tab/>
        <w:tab/>
        <w:t xml:space="preserve"> Código de la Clase</w:t>
        <w:tab/>
        <w:tab/>
        <w:tab/>
        <w:t>: 30293             DATOS DE LOS ESTUDIANTESAPELLIDOS Y NOMBRES (1)</w:t>
        <w:tab/>
        <w:t>: Maricielo Llanos Huaman CÓDIGO (1)</w:t>
        <w:tab/>
        <w:tab/>
        <w:tab/>
        <w:t>: U23244939APELLIDOS Y NOMBRES (1)</w:t>
        <w:tab/>
        <w:t>: Christian Andre Blas Huaman CÓDIGO (1)</w:t>
        <w:tab/>
        <w:tab/>
        <w:tab/>
        <w:t>: U23258860Hi, I'm Christian and I Maricielo, we are Peruvians, and we are administrators, I am Ricardo, and she is Lucia. I am French and I am an architect. Is Lucia French? No, she's Mexican and she's an engineer.</w:t>
      </w:r>
    </w:p>
    <w:p>
      <w:r>
        <w:rPr>
          <w:b/>
        </w:rPr>
        <w:t xml:space="preserve">Feedback: </w:t>
      </w:r>
      <w:r>
        <w:rPr>
          <w:b w:val="0"/>
        </w:rPr>
        <w:br/>
        <w:t>Good effort on your assignment about jobs and occupations! You have shown a good understanding of the vocabulary related to professions. Keep it up!</w:t>
        <w:br/>
        <w:br/>
        <w:t xml:space="preserve">The use of 'I Maricielo' is incorrect. It should be 'I am Maricielo.' Use the verb 'am' to properly introduce yourself. In the sentence 'Is Lucia French?', you should use an article before the nationality. It should be 'Is Lucia French?' or 'Is Lucia a French woman?' </w:t>
      </w:r>
    </w:p>
    <w:p/>
    <w:p>
      <w:pPr>
        <w:pStyle w:val="Heading1"/>
      </w:pPr>
      <w:r>
        <w:t>depazhuamanenzoanthony_831290_189674483_TASK semana 4.docx</w:t>
      </w:r>
    </w:p>
    <w:p>
      <w:r>
        <w:rPr>
          <w:b/>
        </w:rPr>
        <w:t xml:space="preserve">Fecha proceso: </w:t>
      </w:r>
      <w:r>
        <w:rPr>
          <w:b w:val="0"/>
        </w:rPr>
        <w:t>15/03/2024 15:56:20</w:t>
      </w:r>
    </w:p>
    <w:p>
      <w:r>
        <w:rPr>
          <w:b/>
        </w:rPr>
        <w:t xml:space="preserve">Tarea entregada: </w:t>
      </w:r>
      <w:r>
        <w:rPr>
          <w:b w:val="0"/>
        </w:rPr>
        <w:br/>
        <w:t>BAJOS Y OCUPACIONES Integrantes:         ▪ Álvaro Sánchez Flores                       ▪ Enzo De Paz HuamánE: Hi, good evening, I'm Enzo huaman, what's your name?A: Hello I'm Alvaro… Are you from Peru?E: No, I am from Mexico, what about you?A: I am from Peru. How old are you?E: I'm 18 years old, and you?A: I'm 17 years oldE: Oh great. What is your job?A: Work in an industrial company. And you?E: Interesting, I work as an inspectorA: Incredible, talk then I´m leavingE: Goodbye.</w:t>
      </w:r>
    </w:p>
    <w:p>
      <w:r>
        <w:rPr>
          <w:b/>
        </w:rPr>
        <w:t xml:space="preserve">Feedback: </w:t>
      </w:r>
      <w:r>
        <w:rPr>
          <w:b w:val="0"/>
        </w:rPr>
        <w:br/>
        <w:t>Good effort on your dialogue! You managed to introduce the characters and maintain a basic conversation. Keep practicing to improve your language skills.</w:t>
        <w:br/>
        <w:br/>
        <w:t xml:space="preserve">Punctuation is missing at the end of some sentences. Remember to always use a period, question mark, or exclamation point. Use 'I' instead of 'i' when referring to yourself. Remember to capitalize the first letter of names like 'Alvaro Sánchez Flores' and 'Enzo De Paz Huamán.' </w:t>
      </w:r>
    </w:p>
    <w:p/>
    <w:p>
      <w:pPr>
        <w:pStyle w:val="Heading1"/>
      </w:pPr>
      <w:r>
        <w:t>narvasinarahualorenaelizabeth_LATE_973522_189471775_Tarea de ingles semana 4.docx</w:t>
      </w:r>
    </w:p>
    <w:p>
      <w:r>
        <w:rPr>
          <w:b/>
        </w:rPr>
        <w:t xml:space="preserve">Fecha proceso: </w:t>
      </w:r>
      <w:r>
        <w:rPr>
          <w:b w:val="0"/>
        </w:rPr>
        <w:t>15/03/2024 15:56:20</w:t>
      </w:r>
    </w:p>
    <w:p>
      <w:r>
        <w:rPr>
          <w:b/>
        </w:rPr>
        <w:t xml:space="preserve">Tarea entregada: </w:t>
      </w:r>
      <w:r>
        <w:rPr>
          <w:b w:val="0"/>
        </w:rPr>
        <w:br/>
        <w:t>semana 4Student: lorena Narva Sinarahua HELLO, TODAY I WILL TALK ABOUT 3 MATES IN MY CLASSMario is from the United States, he is American, he is 27 years old, he studied law and today he works as a lawyer.Lisa is from Italy, she is 25 years old and she works in his own business, which is a coffee shop, and it is going very well.Gustavo is from France, he is 23 years old, he is studying business administration, he has not yet completed his studies but he has already started working</w:t>
      </w:r>
    </w:p>
    <w:p>
      <w:r>
        <w:rPr>
          <w:b/>
        </w:rPr>
        <w:t xml:space="preserve">Feedback: </w:t>
      </w:r>
      <w:r>
        <w:rPr>
          <w:b w:val="0"/>
        </w:rPr>
        <w:br/>
        <w:t>Good job on your homework! You have provided a good description of three classmates in your class. However, there are some mistakes that we can work on to improve your English skills.</w:t>
        <w:br/>
        <w:br/>
        <w:t xml:space="preserve">The correct spelling is 'mates' instead of 'mates'. </w:t>
      </w:r>
    </w:p>
    <w:p/>
    <w:p>
      <w:pPr>
        <w:pStyle w:val="Heading1"/>
      </w:pPr>
      <w:r>
        <w:t>zapataqueareynaeudocia_LATE_904906_189408537_Trabajo escrito Ingles.pdf</w:t>
      </w:r>
    </w:p>
    <w:p>
      <w:r>
        <w:rPr>
          <w:b/>
        </w:rPr>
        <w:t xml:space="preserve">Fecha proceso: </w:t>
      </w:r>
      <w:r>
        <w:rPr>
          <w:b w:val="0"/>
        </w:rPr>
        <w:t>15/03/2024 15:56:50</w:t>
      </w:r>
    </w:p>
    <w:p>
      <w:r>
        <w:rPr>
          <w:b/>
        </w:rPr>
        <w:t xml:space="preserve">Tarea entregada: </w:t>
      </w:r>
      <w:r>
        <w:rPr>
          <w:b w:val="0"/>
        </w:rPr>
        <w:br/>
        <w:t xml:space="preserve">      : Ingles I </w:t>
        <w:br/>
        <w:t xml:space="preserve">Profesor Titular del Curso          : Guerra Alarcon,Milton Gregorio  </w:t>
        <w:br/>
        <w:t xml:space="preserve">Nombre de la actividad  : Task: Assignment – Jobs and Occupation s </w:t>
        <w:br/>
        <w:t xml:space="preserve">Semana     : Semana  4    </w:t>
        <w:br/>
        <w:t xml:space="preserve">Código de la Clase    : 30293  </w:t>
        <w:br/>
        <w:t xml:space="preserve"> </w:t>
        <w:br/>
        <w:t xml:space="preserve"> </w:t>
        <w:br/>
        <w:t xml:space="preserve"> </w:t>
        <w:br/>
        <w:t xml:space="preserve">DATOS DE  LOS ESTUDIANTE S </w:t>
        <w:br/>
        <w:t xml:space="preserve">APELLIDOS  Y NOMBRES  (1) : Zapata Quea , Reyna Eudocia  </w:t>
        <w:br/>
        <w:t xml:space="preserve">CÓDIGO (1)    : U23223152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Task: Assignment – Jobs and Occupations : </w:t>
        <w:br/>
        <w:t xml:space="preserve"> </w:t>
        <w:br/>
        <w:t xml:space="preserve">• Hi Cesar, this is my classmate. His name is Alan Ray and his last name is Torres Puelles. He is 23 </w:t>
        <w:br/>
        <w:t xml:space="preserve">years old. He is from Peru and his nationality is Peruvian, He works as a Culinary Assistant in a </w:t>
        <w:br/>
        <w:t xml:space="preserve">restaurant in Manhattan. I like to meet new people!  </w:t>
        <w:br/>
        <w:t xml:space="preserve"> </w:t>
        <w:br/>
        <w:t xml:space="preserve">• Xiomara is a very nice companion, her name is Xiomara Madeline and her last name is Romero </w:t>
        <w:br/>
        <w:t xml:space="preserve">Ore. She is 20 years old. She is from Spain and her nationality is Spanish. She works in a </w:t>
        <w:br/>
        <w:t xml:space="preserve">secretarial office. I like the commitment he has in life!  </w:t>
        <w:br/>
        <w:t xml:space="preserve"> </w:t>
        <w:br/>
        <w:t xml:space="preserve">• My partner's name is Axel and his last name is Méndez Arriaga. He is 18 years old and is from </w:t>
        <w:br/>
        <w:t xml:space="preserve">Mexico and his nationality is Mexican. He works in security for a company in Albany. I like that </w:t>
        <w:br/>
        <w:t xml:space="preserve">we can be good friends!  </w:t>
        <w:br/>
        <w:t xml:space="preserve"> </w:t>
        <w:br/>
        <w:t xml:space="preserve"> </w:t>
        <w:br/>
        <w:t xml:space="preserve"> </w:t>
        <w:br/>
        <w:t xml:space="preserve"> </w:t>
        <w:br/>
        <w:t xml:space="preserve"> </w:t>
        <w:br/>
        <w:t xml:space="preserve"> </w:t>
        <w:br/>
        <w:t xml:space="preserve"> </w:t>
      </w:r>
    </w:p>
    <w:p>
      <w:r>
        <w:rPr>
          <w:b/>
        </w:rPr>
        <w:t xml:space="preserve">Feedback: </w:t>
      </w:r>
      <w:r>
        <w:rPr>
          <w:b w:val="0"/>
        </w:rPr>
        <w:br/>
        <w:t>Good job on completing the assignment about jobs and occupations! You provided detailed descriptions of your classmates and their professions, which is great for practicing vocabulary related to work. Keep it up! Remember to pay attention to small details like punctuation and capitalization for an even better presentation.</w:t>
        <w:br/>
        <w:br/>
        <w:t xml:space="preserve">There should be a space after commas in lists (e.g., 'Jobs and Occupations : Hi Cesar, this is my classmate.') Nationalities should start with a capital letter (e.g., 'Peruvian' instead of 'peruvian') Use 'she' instead of 'he' when referring to Xiomara </w:t>
      </w:r>
    </w:p>
    <w:p/>
    <w:p>
      <w:pPr>
        <w:pStyle w:val="Heading1"/>
      </w:pPr>
      <w:r>
        <w:t>balcazargualamboedymilagros_1044648_189628461_Homework S4 - Group 2 .docx</w:t>
      </w:r>
    </w:p>
    <w:p>
      <w:r>
        <w:rPr>
          <w:b/>
        </w:rPr>
        <w:t xml:space="preserve">Fecha proceso: </w:t>
      </w:r>
      <w:r>
        <w:rPr>
          <w:b w:val="0"/>
        </w:rPr>
        <w:t>15/03/2024 15:56:20</w:t>
      </w:r>
    </w:p>
    <w:p>
      <w:r>
        <w:rPr>
          <w:b/>
        </w:rPr>
        <w:t xml:space="preserve">Tarea entregada: </w:t>
      </w:r>
      <w:r>
        <w:rPr>
          <w:b w:val="0"/>
        </w:rPr>
        <w:br/>
        <w:t>04 - Task: Assignment – Jobs and OccupationsTeacher:Miss. Marjorie S. Morvelí YantasIntegrands:Edy Milagros Balcázar GualamboJack Kenneth Azaña Torres2023Registration of new studentsJ: Hi Miley.M: Hi Jack. How are you?J: I'm fine. It's a good day.M: Great. How can I help you?J: Checking in my new students, please.M: Okay. How many students are there?J: There are four students.M: What class will they be in?J: Endemic painting class.M: Well, let's start. What is her name?J: Rocio M: What is her last name?J: Paredes Fernandez.M: How old is she?J: She is thirty-two years old.M: Where is she from?J: She`s Mexican.M: Where does she live?J: Miraflores, city of Lima.M: What is her occupation?J: She`s a cook.M: What is her cell phone number?J: 485 8596M: Second student. What is her name?J: Merlyn Maria M: What is her last name?J: Garcia Peres.M: How old is she?J: She is twenty-five years old.M: Where is she from?J: She`s from Brazil.M: What is her favorite color?J: It's green.M: What is her profession?J: She`s an engineer.M: What is her address?J: Calle Colon 450, Miraflores.M: Third student. What is his first and last name?J: Carlos Paredes Fernandez.M: Umm. Is he Rocio's brother?J: Yes, he`s.M: Okay. How old is he?J: He is twenty-five years old.M: What is his job?J: He`s a musician and an actor.M: Great. What's his email address?J: Carlos_15@gmail.comM: Well, the last student. What is his first and last name?J: Juan Miguel Garcia Mendez.M: What is his nationality?J: He`s from Argentina.M: How old is he?J: He`s twenty-eight years old.M: What is his profession?J: He`s a doctor.M: Does he work in Lima?J: Yes, he works at the International Clinic.M: Interesting. And is he married?J: No, he isn’t.M: Ok. Well, that's it.J: Thank you very much for your support, Miley.M: No problem.J: Have a good day. See you tomorrow.M: Thanks Jack. See you tomorrow. Take care.RegardsGroup 2.</w:t>
      </w:r>
    </w:p>
    <w:p>
      <w:r>
        <w:rPr>
          <w:b/>
        </w:rPr>
        <w:t xml:space="preserve">Feedback: </w:t>
      </w:r>
      <w:r>
        <w:rPr>
          <w:b w:val="0"/>
        </w:rPr>
        <w:br/>
        <w:t>Overall, you did a good job completing the assignment about jobs and occupations. You managed to introduce the characters and provide information about their names, ages, nationalities, professions, and other relevant details in the dialogue. Keep up the good work!</w:t>
        <w:br/>
        <w:br/>
        <w:t xml:space="preserve">There is a mistake in the line 'Where is she from? She`s Mexican.' The correct form should be 'She's Mexican.' Remember to use apostrophes for contractions like 'she is' becoming 'she's'. In the line 'What is her cell phone number? 485 8596', it would be clearer if you added the word 'is' before stating the phone number. So it should read: 'What is her cell phone number? It's 485 8596.' In one part of your conversation, you mentioned an email address with an underscore between Carlos and 15 as in ‘Carlos_15@gmail.com’. It would be more standard to use a dot instead of an underscore for email addresses. So it should read: ‘Carlos.15@gmail.com’. </w:t>
      </w:r>
    </w:p>
    <w:p/>
    <w:p>
      <w:pPr>
        <w:pStyle w:val="Heading1"/>
      </w:pPr>
      <w:r>
        <w:t>molleapazavaldiviamasielfernanda_493392_189351835_CARÁTULA SEMANA 4 - 9263.docx</w:t>
      </w:r>
    </w:p>
    <w:p>
      <w:r>
        <w:rPr>
          <w:b/>
        </w:rPr>
        <w:t xml:space="preserve">Fecha proceso: </w:t>
      </w:r>
      <w:r>
        <w:rPr>
          <w:b w:val="0"/>
        </w:rPr>
        <w:t>15/03/2024 15:56:20</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Figueroa Calderon Natali SadithCÓDIGO (1)</w:t>
        <w:tab/>
        <w:tab/>
        <w:tab/>
        <w:t>: U22238131APELLIDOS Y NOMBRES (2)</w:t>
        <w:tab/>
        <w:t>: Molleapaza Valdivia Masiel Fernanda CÓDIGO (2)</w:t>
        <w:tab/>
        <w:tab/>
        <w:tab/>
        <w:t>: U222100818INDICACIONES GENERALES Leer las indicaciones antes de realizar tu trabajo.Revisar las penalidades para evitar inconvenientes.Jobs and OccupationsWe are in New York. She is Lucia Chang. She is 22 years old. Her nationality is Korean. She is a designer. This is my friend Ricky Levin Kapossy. He is 21 years old. His nationality is Canadian. Ricky is a doctor.</w:t>
      </w:r>
    </w:p>
    <w:p>
      <w:r>
        <w:rPr>
          <w:b/>
        </w:rPr>
        <w:t xml:space="preserve">Feedback: </w:t>
      </w:r>
      <w:r>
        <w:rPr>
          <w:b w:val="0"/>
        </w:rPr>
        <w:br/>
        <w:t>Good job on completing the task! You have provided the required information about the characters and their occupations. Remember to pay attention to details like punctuation and capitalization for a more polished presentation.</w:t>
        <w:br/>
        <w:br/>
        <w:t xml:space="preserve">Remember to capitalize proper nouns such as names, countries, and nationalities. For example, 'Lucia Chang' should be written as 'Lucia Chang', 'Korean' should be written as 'Korean', etc. Use periods at the end of sentences for proper punctuation. For instance, after 'Canadian' in the sentence mentioning Ricky's nationality. </w:t>
      </w:r>
    </w:p>
    <w:p/>
    <w:p>
      <w:pPr>
        <w:pStyle w:val="Heading1"/>
      </w:pPr>
      <w:r>
        <w:t>bernillacarlosmiguelangel_977560_189781359_TASK Week 3.pdf</w:t>
      </w:r>
    </w:p>
    <w:p>
      <w:r>
        <w:rPr>
          <w:b/>
        </w:rPr>
        <w:t xml:space="preserve">Fecha proceso: </w:t>
      </w:r>
      <w:r>
        <w:rPr>
          <w:b w:val="0"/>
        </w:rPr>
        <w:t>15/03/2024 15:56:20</w:t>
      </w:r>
    </w:p>
    <w:p>
      <w:r>
        <w:rPr>
          <w:b/>
        </w:rPr>
        <w:t xml:space="preserve">Tarea entregada: </w:t>
      </w:r>
      <w:r>
        <w:rPr>
          <w:b w:val="0"/>
        </w:rPr>
        <w:br/>
        <w:t xml:space="preserve">Members:  </w:t>
        <w:br/>
        <w:t xml:space="preserve">- Daril Fernández Vargas  </w:t>
        <w:br/>
        <w:t xml:space="preserve">- Miguel Ángel Bernilla Carlos  </w:t>
        <w:br/>
        <w:t xml:space="preserve"> </w:t>
        <w:br/>
        <w:t xml:space="preserve">He is Daniel Fernández Vargas, he is studying </w:t>
        <w:br/>
        <w:t xml:space="preserve">Administration and Marketing, he is 19 years old, he is </w:t>
        <w:br/>
        <w:t xml:space="preserve">Peruvian, he is also a soccer player and his Instagram is </w:t>
        <w:br/>
        <w:t xml:space="preserve">@Dafer24.  </w:t>
        <w:br/>
        <w:t xml:space="preserve"> </w:t>
        <w:br/>
        <w:t xml:space="preserve"> </w:t>
        <w:br/>
        <w:t xml:space="preserve">He is Miguel Ángel, last name Bernilla Carlos, he is </w:t>
        <w:br/>
        <w:t xml:space="preserve">studying Law, he is of Peruvian nationality, he is 17 </w:t>
        <w:br/>
        <w:t xml:space="preserve">years old, he really likes to read and his social </w:t>
        <w:br/>
        <w:t xml:space="preserve">networks are @MiguelBernilla.  </w:t>
        <w:br/>
        <w:t xml:space="preserve"> </w:t>
        <w:br/>
        <w:t xml:space="preserve"> </w:t>
        <w:br/>
        <w:t xml:space="preserve">She is Angela Mercedes Flores González, she is 26 years </w:t>
        <w:br/>
        <w:t xml:space="preserve">old and is an Engineer with a good reputation, she is </w:t>
        <w:br/>
        <w:t xml:space="preserve">fascinated by mathematics, she is of Argentine </w:t>
        <w:br/>
        <w:t xml:space="preserve">nationality and she is a big fan of her national team, her </w:t>
        <w:br/>
        <w:t xml:space="preserve">telephone number is 51 5365 636.  </w:t>
        <w:br/>
        <w:t xml:space="preserve"> </w:t>
        <w:br/>
      </w:r>
    </w:p>
    <w:p>
      <w:r>
        <w:rPr>
          <w:b/>
        </w:rPr>
        <w:t xml:space="preserve">Feedback: </w:t>
      </w:r>
      <w:r>
        <w:rPr>
          <w:b w:val="0"/>
        </w:rPr>
        <w:br/>
        <w:t>Good job on your homework! You provided detailed descriptions of the three individuals. Keep up the good work!</w:t>
        <w:br/>
        <w:br/>
        <w:t xml:space="preserve">The correct form is 'Daniel Fernández Vargas' instead of 'Daril Fernández Vargas'. Use 'is studying' instead of just 'studying'. This helps to form a complete sentence. Remember to use 'years old' after the age, for example, 'he is 19 years old.' When describing Angela Mercedes Flores González, use 'She is' consistently as you did with the other individuals. The phone number format should be (00) 0000 0000 or +00 0000 0000 depending on the country's standard. Check and include the country code in front of her telephone number. </w:t>
      </w:r>
    </w:p>
    <w:p/>
    <w:p>
      <w:pPr>
        <w:pStyle w:val="Heading1"/>
      </w:pPr>
      <w:r>
        <w:t>chujutallifloresnicollesteffany_907428_189714297_Task 4...docx</w:t>
      </w:r>
    </w:p>
    <w:p>
      <w:r>
        <w:rPr>
          <w:b/>
        </w:rPr>
        <w:t xml:space="preserve">Fecha proceso: </w:t>
      </w:r>
      <w:r>
        <w:rPr>
          <w:b w:val="0"/>
        </w:rPr>
        <w:t>15/03/2024 15:56:20</w:t>
      </w:r>
    </w:p>
    <w:p>
      <w:r>
        <w:rPr>
          <w:b/>
        </w:rPr>
        <w:t xml:space="preserve">Tarea entregada: </w:t>
      </w:r>
      <w:r>
        <w:rPr>
          <w:b w:val="0"/>
        </w:rPr>
        <w:br/>
        <w:t xml:space="preserve"> Chujutalli Flores Task 4: Jobs and OccupationsHi my name is nicolle, i have 3 friend in the school, this is Adrian, he is from Spain and he is Spanish, he is Artist, i also introduce you to Karina, she is from Brazil, and she is Brazilian, she is a Singer, and Sings very beautifully, and to finish, i present to you Gabriela, she is from Canada, is Canadian, she is a doctor, and she´s good in her jod. Thanks, bye.</w:t>
      </w:r>
    </w:p>
    <w:p>
      <w:r>
        <w:rPr>
          <w:b/>
        </w:rPr>
        <w:t xml:space="preserve">Feedback: </w:t>
      </w:r>
      <w:r>
        <w:rPr>
          <w:b w:val="0"/>
        </w:rPr>
        <w:br/>
        <w:t>Great job on your task about jobs and occupations! Your sentences are clear and you introduced the characters well. Keep it up!</w:t>
        <w:br/>
        <w:br/>
        <w:t xml:space="preserve">The word 'friend' should be plural in this context, so it should be 'friends' instead of 'friend'. Remember to add an 's' when talking about more than one friend. When introducing people, use a comma before their name. For example, 'this is Adrian,' instead of 'this is Adrian.' Remember to capitalize nationalities like Spanish, Brazilian, and Canadian when referring to someone's nationality. In the sentence 'she´s good in her jod,' the word should be spelled as 'job' instead of 'jod.' </w:t>
      </w:r>
    </w:p>
    <w:p/>
    <w:p>
      <w:pPr>
        <w:pStyle w:val="Heading1"/>
      </w:pPr>
      <w:r>
        <w:t>grupo18_906570_189651467_week 14.docx</w:t>
      </w:r>
    </w:p>
    <w:p>
      <w:r>
        <w:rPr>
          <w:b/>
        </w:rPr>
        <w:t xml:space="preserve">Fecha proceso: </w:t>
      </w:r>
      <w:r>
        <w:rPr>
          <w:b w:val="0"/>
        </w:rPr>
        <w:t>15/03/2024 15:56:20</w:t>
      </w:r>
    </w:p>
    <w:p>
      <w:r>
        <w:rPr>
          <w:b/>
        </w:rPr>
        <w:t xml:space="preserve">Tarea entregada: </w:t>
      </w:r>
      <w:r>
        <w:rPr>
          <w:b w:val="0"/>
        </w:rPr>
        <w:br/>
        <w:t>rimer día de clase en el programa de estudiantes internacionales deinglés en Nueva York. Estamos emocionados de encontrarnos con nuestros compañeros de clase, quienes vienen de diferentes países y tienen trabajos y ocupaciones variadas. Permíteme presentarte a tres de ellos:1. María García es una estudiante proveniente de España. Tiene 25 años y trabaja como diseñadora gráfica. María es una persona creativa y talentosa que siempre está dispuesta a ayudar a sus compañeros. Ella es muy amigable y siempre está dispuesta a compartir su conocimiento y experiencia.2. Ahmed Khan es un estudiante de origen paquistaní. Tiene 30 años y trabaja como ingeniero de software. Ahmed es una persona muy inteligente y dedicada. Siempre está buscando nuevas formas de resolver problemas y mejorar sus habilidades en programación. Además, es muy amable y siempre tiene una sonrisa en su rostro.3. Sofia Santos es una estudiante brasileña. Tiene 22 años y trabaja como camarera en un restaurante. Sofia es una persona muy sociable y extrovertida. Le encanta interactuar con las personas y siempre está dispuesta a escuchar y aprender de los demás. Además, es muy apasionada por la música y sueña con convertirse en cantante profesional algún día.Estos son solo tres ejemplos de los maravillosos compañeros de clase que tenemosen nuestro programa de estudiantes internacionales en Nueva York. Estamos emocionados de aprender y crecer juntos a lo largo de este curso.Week 4Today is our first day of class in the international English student program in New York. We are excited to meet our classmates, who come from different countries and have various jobs and occupations. Let me introduce you to three of them:1. Diego Soriano is a student from Peru. He is 25 years old and works as a graphic designer. Diego is a creative and talented person who is always willing to help his colleagues. He is very friendly and always willing to share his knowledge and experience.2.David is a student of Pakistani origin. He is 25 years old and works as a software engineer. Ahmed is a very intelligent and dedicated person. You are always looking for new ways to solve problems and improve your programming skills. Plus, he is very friendly and always has a smile on his face.3. Sofia Fernández is a Peruvian student. She is 22 years old and works as a waitress in a restaurant. Sofia is a very sociable and outgoing person. She loves interacting with people and is always willing to listen and learn from others. Furthermore, she is very passionate about music and dreams of becoming a professional singer one day.These are just three examples of the wonderful classmates we have in our international student program in New York. We areexcited to learn and grow together throughout this course.</w:t>
      </w:r>
    </w:p>
    <w:p>
      <w:r>
        <w:rPr>
          <w:b/>
        </w:rPr>
        <w:t xml:space="preserve">Feedback: </w:t>
      </w:r>
      <w:r>
        <w:rPr>
          <w:b w:val="0"/>
        </w:rPr>
        <w:br/>
        <w:t>Great job on your homework! You did a good job introducing the classmates from different countries and describing their jobs and personalities. Keep up the good work!</w:t>
        <w:br/>
        <w:br/>
        <w:t xml:space="preserve">The correct spelling is 'primer' instead of 'rimer'. </w:t>
      </w:r>
    </w:p>
    <w:p/>
    <w:p>
      <w:pPr>
        <w:pStyle w:val="Heading1"/>
      </w:pPr>
      <w:r>
        <w:t>castroperezwaltherarturo_657594_189329623_Week 04.docx</w:t>
      </w:r>
    </w:p>
    <w:p>
      <w:r>
        <w:rPr>
          <w:b/>
        </w:rPr>
        <w:t xml:space="preserve">Fecha proceso: </w:t>
      </w:r>
      <w:r>
        <w:rPr>
          <w:b w:val="0"/>
        </w:rPr>
        <w:t>15/03/2024 15:56:20</w:t>
      </w:r>
    </w:p>
    <w:p>
      <w:r>
        <w:rPr>
          <w:b/>
        </w:rPr>
        <w:t xml:space="preserve">Tarea entregada: </w:t>
      </w:r>
      <w:r>
        <w:rPr>
          <w:b w:val="0"/>
        </w:rPr>
        <w:br/>
        <w:t xml:space="preserve">lesProfesor Titular del Curso      </w:t>
        <w:tab/>
        <w:t>: Milton Gregorio Guerra Alarcón.Nombre de la actividad</w:t>
        <w:tab/>
        <w:tab/>
        <w:t>: Jobs and OccupationsSemana</w:t>
        <w:tab/>
        <w:tab/>
        <w:tab/>
        <w:tab/>
        <w:t>: Semana 04</w:t>
        <w:tab/>
        <w:tab/>
        <w:t xml:space="preserve"> Código de la Clase</w:t>
        <w:tab/>
        <w:tab/>
        <w:tab/>
        <w:t>: 30293DATOS DE LOS ESTUDIANTESAPELLIDOS Y NOMBRES (1)</w:t>
        <w:tab/>
        <w:t>: Rivera Chiroque Edver Abel.CÓDIGO (1)</w:t>
        <w:tab/>
        <w:tab/>
        <w:tab/>
        <w:tab/>
        <w:t>:30293APELLIDOS Y NOMBRES (2)</w:t>
        <w:tab/>
        <w:t>: Perez Castro Walter.CÓDIGO (2)</w:t>
        <w:tab/>
        <w:tab/>
        <w:tab/>
        <w:tab/>
        <w:t>:30293INDICACIONES GENERALES Leer las indicaciones antes de realizar tu trabajo.Revisar las penalidades para evitar inconvenientes.  Her name is Sara Perez, She is 25 years old, She is from Canada and She is accountant.His name is Diego Diaz, He is 32 years old, He is from Brazil and He is architect.Their names are Claudia and Karl, They are from American and They are designers.</w:t>
      </w:r>
    </w:p>
    <w:p>
      <w:r>
        <w:rPr>
          <w:b/>
        </w:rPr>
        <w:t xml:space="preserve">Feedback: </w:t>
      </w:r>
      <w:r>
        <w:rPr>
          <w:b w:val="0"/>
        </w:rPr>
        <w:br/>
        <w:t>Good job on completing the activity about jobs and occupations! You have included relevant information about different professions. Keep up the good work!</w:t>
        <w:br/>
        <w:br/>
        <w:t xml:space="preserve">The nationality should be used with 'from' instead of 'of'. For example, 'from Canada' instead of 'of Canada'. </w:t>
      </w:r>
    </w:p>
    <w:p/>
    <w:p>
      <w:pPr>
        <w:pStyle w:val="Heading1"/>
      </w:pPr>
      <w:r>
        <w:t>bazalarcenturionariananaomyflor_861164_189534293_VELASQUEZ ARON AND BAZALAR ARIANA.docx</w:t>
      </w:r>
    </w:p>
    <w:p>
      <w:r>
        <w:rPr>
          <w:b/>
        </w:rPr>
        <w:t xml:space="preserve">Fecha proceso: </w:t>
      </w:r>
      <w:r>
        <w:rPr>
          <w:b w:val="0"/>
        </w:rPr>
        <w:t>15/03/2024 15:56:20</w:t>
      </w:r>
    </w:p>
    <w:p>
      <w:r>
        <w:rPr>
          <w:b/>
        </w:rPr>
        <w:t xml:space="preserve">Tarea entregada: </w:t>
      </w:r>
      <w:r>
        <w:rPr>
          <w:b w:val="0"/>
        </w:rPr>
        <w:br/>
        <w:t xml:space="preserve">                          </w:t>
        <w:br/>
        <w:t xml:space="preserve">                                              TASK  WEEK 4</w:t>
        <w:br/>
        <w:br/>
        <w:t>Students:</w:t>
        <w:tab/>
        <w:br/>
        <w:t xml:space="preserve">                    </w:t>
        <w:br/>
        <w:br/>
        <w:br/>
        <w:br/>
        <w:br/>
        <w:br/>
        <w:br/>
        <w:br/>
        <w:br/>
        <w:br/>
        <w:br/>
        <w:br/>
        <w:br/>
        <w:br/>
        <w:br/>
        <w:br/>
        <w:br/>
        <w:br/>
        <w:t xml:space="preserve">                                          </w:t>
        <w:br/>
        <w:t xml:space="preserve">                                                            Aron Velasquez Guillen</w:t>
        <w:br/>
        <w:br/>
        <w:t xml:space="preserve">                                                            Ariana Bazalar Centurion</w:t>
        <w:br/>
        <w:br/>
        <w:br/>
        <w:br/>
        <w:br/>
        <w:t>Today in my English classes we met 3 classmates, Jacob Chu is 23 years old and a lawyer, from Brighton but he is from Spain.Also Emily  Velt and Mark Ruiz .they both are chilean , she is a seamstress with 20 years old and he is a young actor 22 years old.</w:t>
      </w:r>
    </w:p>
    <w:p>
      <w:r>
        <w:rPr>
          <w:b/>
        </w:rPr>
        <w:t xml:space="preserve">Feedback: </w:t>
      </w:r>
      <w:r>
        <w:rPr>
          <w:b w:val="0"/>
        </w:rPr>
        <w:br/>
        <w:t>Good job on completing the task! You have included the necessary information about your classmates. Keep practicing to improve your English skills further!</w:t>
        <w:br/>
        <w:br/>
        <w:t xml:space="preserve">The word 'chilean' should be capitalized as 'Chilean.' There should be a comma after 'Mark Ruiz' for better clarity. </w:t>
      </w:r>
    </w:p>
    <w:p/>
    <w:p>
      <w:pPr>
        <w:pStyle w:val="Heading1"/>
      </w:pPr>
      <w:r>
        <w:t>vargaslatorresusanguilliana_147121_189326623_Week 04.docx</w:t>
      </w:r>
    </w:p>
    <w:p>
      <w:r>
        <w:rPr>
          <w:b/>
        </w:rPr>
        <w:t xml:space="preserve">Fecha proceso: </w:t>
      </w:r>
      <w:r>
        <w:rPr>
          <w:b w:val="0"/>
        </w:rPr>
        <w:t>15/03/2024 15:56:20</w:t>
      </w:r>
    </w:p>
    <w:p>
      <w:r>
        <w:rPr>
          <w:b/>
        </w:rPr>
        <w:t xml:space="preserve">Tarea entregada: </w:t>
      </w:r>
      <w:r>
        <w:rPr>
          <w:b w:val="0"/>
        </w:rPr>
        <w:br/>
        <w:t>Assignment – Jobs and OccupationsENGLISHSECTION: 30293          MILAGROS MAIDE CHAMPI CHAMBISUSAN GUILLIANA VARGAS LA TORREDOCENTE: Milton Gregorio Guerra AlarconMaria Flores Delgado is seventeen years old, she is Peruvian and she is a student. Javier Ramírez is eighteen years old, he is Mexican and he is a doctor. Fabiola Mendez is twenty years old, she is German and she is an artist</w:t>
      </w:r>
    </w:p>
    <w:p>
      <w:r>
        <w:rPr>
          <w:b/>
        </w:rPr>
        <w:t xml:space="preserve">Feedback: </w:t>
      </w:r>
      <w:r>
        <w:rPr>
          <w:b w:val="0"/>
        </w:rPr>
        <w:br/>
        <w:t>Good job on your assignment! You have successfully described the jobs and nationalities of three different people. Remember to pay attention to capitalization and punctuation in your sentences for a more polished presentation.</w:t>
        <w:br/>
        <w:br/>
        <w:t xml:space="preserve">Remember to capitalize nationalities like Peruvian, Mexican, and German. Use articles like 'a' before occupations to make your sentences more grammatically correct. </w:t>
      </w:r>
    </w:p>
    <w:p/>
    <w:p>
      <w:pPr>
        <w:pStyle w:val="Heading1"/>
      </w:pPr>
      <w:r>
        <w:t>chavezolidenjorgeluis_919386_189171275_TASK 4 INGLES 1.docx</w:t>
      </w:r>
    </w:p>
    <w:p>
      <w:r>
        <w:rPr>
          <w:b/>
        </w:rPr>
        <w:t xml:space="preserve">Fecha proceso: </w:t>
      </w:r>
      <w:r>
        <w:rPr>
          <w:b w:val="0"/>
        </w:rPr>
        <w:t>15/03/2024 15:56:20</w:t>
      </w:r>
    </w:p>
    <w:p>
      <w:r>
        <w:rPr>
          <w:b/>
        </w:rPr>
        <w:t xml:space="preserve">Tarea entregada: </w:t>
      </w:r>
      <w:r>
        <w:rPr>
          <w:b w:val="0"/>
        </w:rPr>
        <w:br/>
        <w:t xml:space="preserve">OLÓGICA DEL PERÚINGLES IAlumna:Castro Huarcaya, Jimena Estrella </w:t>
        <w:tab/>
        <w:t>TASK 4Hello, my name is Jimena and my last name is Castro, I am a student at UTP. I am from LIMA, PERU. I'm PERUVIAN. I am 18 years old. I am medium and slim. I'm single. I am very happy. I live in LIMA and my phone number is 906484106. My email address is cjimenaestrella@gmail.com. Next I will tell you about my colleagues from the university. This is my new classmate, Yanira and his last name is Castro. We both study at UTP. She’s from BUENOS AIRES, ARGENTINA. She’s ARGENTINA. She’s 27 years old. She’s medium – height, andslim. She’s married. She’s a artist. She’s happy. She lives in CALLAO. Her cellphone number is 904490099. Her email address is yaniractr@outlook.com. Juan Carlos is also my classmate and his last name is Lalli. We both study at UTP. He’s from , BERLIN, ALEMANIA. He’s ALEMAN. He’s 29 years old. He’s short and fat. He’s single. He’s a actor. He’s glad . He lives in SAN ISIDRO. His cellphone number is 945 195 379. His email address is juanca29@outlook.com. Bye.</w:t>
      </w:r>
    </w:p>
    <w:p>
      <w:r>
        <w:rPr>
          <w:b/>
        </w:rPr>
        <w:t xml:space="preserve">Feedback: </w:t>
      </w:r>
      <w:r>
        <w:rPr>
          <w:b w:val="0"/>
        </w:rPr>
        <w:br/>
        <w:t>Error Formato - 1er Parrafo</w:t>
        <w:br/>
        <w:br/>
        <w:t xml:space="preserve">Error Formato - 2do Parrafo </w:t>
      </w:r>
    </w:p>
    <w:p/>
    <w:p>
      <w:pPr>
        <w:pStyle w:val="Heading1"/>
      </w:pPr>
      <w:r>
        <w:t>guerreroramospierogabriel_1027632_188655001_Assignment Jobs and Occupations.docx</w:t>
      </w:r>
    </w:p>
    <w:p>
      <w:r>
        <w:rPr>
          <w:b/>
        </w:rPr>
        <w:t xml:space="preserve">Fecha proceso: </w:t>
      </w:r>
      <w:r>
        <w:rPr>
          <w:b w:val="0"/>
        </w:rPr>
        <w:t>15/03/2024 15:56:20</w:t>
      </w:r>
    </w:p>
    <w:p>
      <w:r>
        <w:rPr>
          <w:b/>
        </w:rPr>
        <w:t xml:space="preserve">Tarea entregada: </w:t>
      </w:r>
      <w:r>
        <w:rPr>
          <w:b w:val="0"/>
        </w:rPr>
        <w:br/>
        <w:t xml:space="preserve">   GUERRERO RAMOS PIERO GABRIEL    </w:t>
        <w:br/>
        <w:t xml:space="preserve">     TEACHER: MILTON GREGORIO GUERRA ALARCONYEAR OF UNITY, PEACE AND DEVELOPMENT2023ICA – PERUTask: Assignment Jobs and OccupationsHi, I am Piero Guerrero RamosOn our first day of class in New York's international student programme, I met three fascinating classmates, each from a diverse background and with different cultures. First, Maria Mercedes de la Torre, a very pretty girl, she is an aspiring Spanish journalist, she is 19 years old. Maria is a diligent and passionate student, always eager to improve her English skills in order to pursue her dream career. She speaks Spanish fluently and often helps us with vocabulary and expressions in Unit 1, and one of her favourite things to do is to play soccer and listen to music.Then we have Syed Hakimi , a 25 year old Pakistani engineer, he lives in Altit Fort, he is a soft-spoken person who impresses us with his command of the 3rd person singular and plural forms, he has a characteristic that stands out in his leadership and how to reach out to people, he is very social. He is here to improve his communication skills for his job at a multinational company. He likes video games and spending time with his family. Finally, Piero Quispe Carpio, a 23 year old Peruvian graphic designer, was born in Lima, and lives in Ica. Piero is full of creative ideas and brings a unique perspective to our debates on countries and nationalities. He is very intelligent and talented, as well as a noble and hard-working person, he is known for his love of volleyball and chess.That's all, thank you.</w:t>
      </w:r>
    </w:p>
    <w:p>
      <w:r>
        <w:rPr>
          <w:b/>
        </w:rPr>
        <w:t xml:space="preserve">Feedback: </w:t>
      </w:r>
      <w:r>
        <w:rPr>
          <w:b w:val="0"/>
        </w:rPr>
        <w:br/>
        <w:t>Great job on your assignment! You did a good job describing your classmates and their occupations. Remember to pay attention to grammar and vocabulary to make your writing even better in the future. Keep up the good work!</w:t>
        <w:br/>
        <w:br/>
        <w:t xml:space="preserve">Make sure to use commas after introductory phrases, like 'On our first day of class in New York's international student programme,' Use articles ('a' or 'an') before singular countable nouns, for example, 'a very pretty girl' instead of 'very pretty girl.' Remember that verbs need to agree with their subjects in number. For example, it should be 'Maria is a diligent and passionate student,' instead of 'Maria are a diligent and passionate student.' </w:t>
      </w:r>
    </w:p>
    <w:p/>
    <w:p>
      <w:pPr>
        <w:pStyle w:val="Heading1"/>
      </w:pPr>
      <w:r>
        <w:t>neyraherreraluhananicole_860468_188752331_CARÁTULA SEMANA 4_ NeyraLuhana.pdf</w:t>
      </w:r>
    </w:p>
    <w:p>
      <w:r>
        <w:rPr>
          <w:b/>
        </w:rPr>
        <w:t xml:space="preserve">Fecha proceso: </w:t>
      </w:r>
      <w:r>
        <w:rPr>
          <w:b w:val="0"/>
        </w:rPr>
        <w:t>15/03/2024 15:56:20</w:t>
      </w:r>
    </w:p>
    <w:p>
      <w:r>
        <w:rPr>
          <w:b/>
        </w:rPr>
        <w:t xml:space="preserve">Tarea entregada: </w:t>
      </w:r>
      <w:r>
        <w:rPr>
          <w:b w:val="0"/>
        </w:rPr>
        <w:br/>
        <w:t xml:space="preserve">: Inglés I Profesor Titular del Curso         : Alberto J. García G. Nombre de la actividad : Jobs and Occupations. Semana    : 4    Código de la Clase   : 9263    DATOS DE LOS ESTUDIANTES APELLIDOS Y NOMBRES (1) : Neyra Herrera Luhana Nicole CÓDIGO (1)   : U23213108  APELLIDOS Y NOMBRES (2) :  CÓDIGO (2)   :     INDICACIONES GENERALES  • Leer las indicaciones antes de realizar tu trabajo. • Revisar las penalidades para evitar inconvenientes.          </w:t>
        <w:br/>
        <w:t xml:space="preserve"> Jobs and Occupations  Hello, my name is Luhana. This is Oscar. He is from Australia. He is a doctor. This is Lucia. She is from Italy. She is 20 years old and she is a journalist. This is Jorge. He is a cook. We are in the same English class. </w:t>
      </w:r>
    </w:p>
    <w:p>
      <w:r>
        <w:rPr>
          <w:b/>
        </w:rPr>
        <w:t xml:space="preserve">Feedback: </w:t>
      </w:r>
      <w:r>
        <w:rPr>
          <w:b w:val="0"/>
        </w:rPr>
        <w:br/>
        <w:t>Good job on your homework! You did a good job describing different jobs and occupations. Keep up the good work! :)</w:t>
        <w:br/>
        <w:br/>
        <w:t xml:space="preserve">The correct form is 'Hello, my name is Luhana.' Make sure to use 'is' after the verb 'to be' when introducing yourself or others. In the sentence 'This is Oscar. He is from Australia.', use a comma after the name when introducing someone. Instead of saying 'We are in the same English class.', it would be more accurate to say 'We are all in the same English class.'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