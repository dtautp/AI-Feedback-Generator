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ALVARE~1.DOC</w:t>
      </w:r>
    </w:p>
    <w:p>
      <w:r>
        <w:rPr>
          <w:b/>
        </w:rPr>
        <w:t xml:space="preserve">Fecha proceso: </w:t>
      </w:r>
      <w:r>
        <w:rPr>
          <w:b w:val="0"/>
        </w:rPr>
        <w:t>18/03/2024 08:56:39</w:t>
      </w:r>
    </w:p>
    <w:p>
      <w:r>
        <w:rPr>
          <w:b/>
        </w:rPr>
        <w:t xml:space="preserve">Tarea entregada: </w:t>
      </w:r>
      <w:r>
        <w:rPr>
          <w:b w:val="0"/>
        </w:rPr>
        <w:br/>
      </w:r>
    </w:p>
    <w:p>
      <w:r>
        <w:rPr>
          <w:b/>
        </w:rPr>
        <w:t xml:space="preserve">Feedback: </w:t>
      </w:r>
      <w:r>
        <w:rPr>
          <w:b w:val="0"/>
        </w:rPr>
        <w:br/>
        <w:t>Great job on completing your homework! Your effort is noticeable and appreciated. Keep up the good work!</w:t>
        <w:br/>
        <w:br/>
      </w:r>
    </w:p>
    <w:p/>
    <w:p>
      <w:pPr>
        <w:pStyle w:val="Heading1"/>
      </w:pPr>
      <w:r>
        <w:t>aquijeaguadomariafernanda_1013924_188954927_CARÁTULA_SEMANA_4_-_9263_(2)g[1].docx</w:t>
      </w:r>
    </w:p>
    <w:p>
      <w:r>
        <w:rPr>
          <w:b/>
        </w:rPr>
        <w:t xml:space="preserve">Fecha proceso: </w:t>
      </w:r>
      <w:r>
        <w:rPr>
          <w:b w:val="0"/>
        </w:rPr>
        <w:t>18/03/2024 08:56:43</w:t>
      </w:r>
    </w:p>
    <w:p>
      <w:r>
        <w:rPr>
          <w:b/>
        </w:rPr>
        <w:t xml:space="preserve">Tarea entregada: </w:t>
      </w:r>
      <w:r>
        <w:rPr>
          <w:b w:val="0"/>
        </w:rPr>
        <w:br/>
        <w:t>lés IProfesor Titular del Curso         : Alberto J. García G.Nombre de la actividad</w:t>
        <w:tab/>
        <w:t>: Jobs and Occupations.Semana</w:t>
        <w:tab/>
        <w:tab/>
        <w:tab/>
        <w:tab/>
        <w:t>: 4</w:t>
        <w:tab/>
        <w:tab/>
        <w:t xml:space="preserve"> Código de la Clase</w:t>
        <w:tab/>
        <w:tab/>
        <w:tab/>
        <w:t>: 9263DATOS DE LOS ESTUDIANTESAPELLIDOS Y NOMBRES (1)</w:t>
        <w:tab/>
        <w:t>: Aquije Aguado, MaríaCÓDIGO (1)</w:t>
        <w:tab/>
        <w:tab/>
        <w:tab/>
        <w:t>: 23249174APELLIDOS Y NOMBRES (2)</w:t>
        <w:tab/>
        <w:t>: Villarreal Dioses,AroaCÓDIGO (2)</w:t>
        <w:tab/>
        <w:tab/>
        <w:tab/>
        <w:t>: 20225848INDICACIONES GENERALES Leer las indicaciones antes de realizar tu trabajo.Revisar las penalidades para evitar inconvenientes.Jobs and OccupationsHe is Suzuki Akiro.  He is 20 years old.  He is Japanese.  He is from Tokyo, Japan.  He is Lawyer. She is Ana Gutierrez.  She is Mexican.  She is lives in the United States.  She is 22 years old.  She is studies International Business.</w:t>
      </w:r>
    </w:p>
    <w:p>
      <w:r>
        <w:rPr>
          <w:b/>
        </w:rPr>
        <w:t xml:space="preserve">Feedback: </w:t>
      </w:r>
      <w:r>
        <w:rPr>
          <w:b w:val="0"/>
        </w:rPr>
        <w:br/>
        <w:t>Good job on completing the task! You have included relevant information about two different occupations. However, there are some mistakes in grammar and vocabulary that need to be addressed.</w:t>
        <w:br/>
        <w:br/>
        <w:t xml:space="preserve">The correct form is 'He is a Lawyer' instead of 'He is Lawyer.' Remember to use the article 'a' before singular countable nouns to talk about someone's profession. The sentence 'She is lives in the United States' should be corrected to 'She lives in the United States.' The verb 'lives' already indicates the action taking place in the present, so there is no need for an extra verb like 'is' before it. In the sentence 'She is 22 years old. She is studies International Business,' remove the second 'is' so it reads as follows: She is 22 years old and studies International Business. Avoid repeating verbs unnecessarily. </w:t>
      </w:r>
    </w:p>
    <w:p/>
    <w:p>
      <w:pPr>
        <w:pStyle w:val="Heading1"/>
      </w:pPr>
      <w:r>
        <w:t>acuñaguevarapriscilamaribel_891786_189520733_Priscila Acuña Guevara Ingles.docx</w:t>
      </w:r>
    </w:p>
    <w:p>
      <w:r>
        <w:rPr>
          <w:b/>
        </w:rPr>
        <w:t xml:space="preserve">Fecha proceso: </w:t>
      </w:r>
      <w:r>
        <w:rPr>
          <w:b w:val="0"/>
        </w:rPr>
        <w:t>18/03/2024 08:56:42</w:t>
      </w:r>
    </w:p>
    <w:p>
      <w:r>
        <w:rPr>
          <w:b/>
        </w:rPr>
        <w:t xml:space="preserve">Tarea entregada: </w:t>
      </w:r>
      <w:r>
        <w:rPr>
          <w:b w:val="0"/>
        </w:rPr>
        <w:br/>
        <w:t>lesProfesor Titular del Curso         : Rosalin Leslye Pacheco Nombre de la actividad</w:t>
        <w:tab/>
        <w:t>: Trabajos y ocupacionesSemana</w:t>
        <w:tab/>
        <w:tab/>
        <w:tab/>
        <w:tab/>
        <w:t>: Semana 04</w:t>
        <w:tab/>
        <w:t xml:space="preserve"> Código de la Clase</w:t>
        <w:tab/>
        <w:tab/>
        <w:tab/>
        <w:t>: 11564DATOS DE LOS ESTUDIANTESAPELLIDOS Y NOMBRES (1)</w:t>
        <w:tab/>
        <w:t>: Priscila Acuña Guevara CÓDIGO (1)</w:t>
        <w:tab/>
        <w:tab/>
        <w:tab/>
        <w:t>: 11564INDICACIONES GENERALES Leer las indicaciones antes de realizar tu trabajo.Revisar las penalidades para evitar inconvenientes.  Today is our first day of class in the international English student program in New York. We are excited to meet our classmates, who come from different countries and have varied jobs and occupations. Let me introduce you to three of them:1.</w:t>
        <w:tab/>
        <w:t>SELENA GONZALES Selena Gonzales is a student from Ecuador. He is 25 years old and works as Digital Marketing. She is a creative and talented person who is always willing to help her peers. She is very friendly and likes to share her knowledge and experience.2.</w:t>
        <w:tab/>
        <w:t>FANCISCO TIRADOFrancisco Tirano, is a friendly and cheerful boy, currently in Spain but is from Argentina, he is studying his second career as a Lawyer. Furthermore, he is 40 years old and lives happily with his family.3.</w:t>
        <w:tab/>
        <w:t>MARICIELO PANDUROMaricielo Panduro is a Brazilian student. She is 22 years old and works as a waitress in a restaurant. She is a very sociable and outgoing person. He loves interacting with people. Additionally, he is passionate about music and dreams of one day becoming a professional singer.These are just three examples of the wonderful classmates we have in our international student program in New York. We are excited to learn and grow together throughout this course.</w:t>
      </w:r>
    </w:p>
    <w:p>
      <w:r>
        <w:rPr>
          <w:b/>
        </w:rPr>
        <w:t xml:space="preserve">Feedback: </w:t>
      </w:r>
      <w:r>
        <w:rPr>
          <w:b w:val="0"/>
        </w:rPr>
        <w:br/>
        <w:t>Error Formato - 1er Parrafo</w:t>
        <w:br/>
        <w:br/>
        <w:t xml:space="preserve">Error Formato - 2do Parrafo </w:t>
      </w:r>
    </w:p>
    <w:p/>
    <w:p>
      <w:pPr>
        <w:pStyle w:val="Heading1"/>
      </w:pPr>
      <w:r>
        <w:t>balcazargualamboedymilagros_1044648_189628461_Homework S4 - Group 2 .docx</w:t>
      </w:r>
    </w:p>
    <w:p>
      <w:r>
        <w:rPr>
          <w:b/>
        </w:rPr>
        <w:t xml:space="preserve">Fecha proceso: </w:t>
      </w:r>
      <w:r>
        <w:rPr>
          <w:b w:val="0"/>
        </w:rPr>
        <w:t>18/03/2024 08:56:44</w:t>
      </w:r>
    </w:p>
    <w:p>
      <w:r>
        <w:rPr>
          <w:b/>
        </w:rPr>
        <w:t xml:space="preserve">Tarea entregada: </w:t>
      </w:r>
      <w:r>
        <w:rPr>
          <w:b w:val="0"/>
        </w:rPr>
        <w:br/>
        <w:t>04 - Task: Assignment – Jobs and OccupationsTeacher:Miss. Marjorie S. Morvelí YantasIntegrands:Edy Milagros Balcázar GualamboJack Kenneth Azaña Torres2023Registration of new studentsJ: Hi Miley.M: Hi Jack. How are you?J: I'm fine. It's a good day.M: Great. How can I help you?J: Checking in my new students, please.M: Okay. How many students are there?J: There are four students.M: What class will they be in?J: Endemic painting class.M: Well, let's start. What is her name?J: Rocio M: What is her last name?J: Paredes Fernandez.M: How old is she?J: She is thirty-two years old.M: Where is she from?J: She`s Mexican.M: Where does she live?J: Miraflores, city of Lima.M: What is her occupation?J: She`s a cook.M: What is her cell phone number?J: 485 8596M: Second student. What is her name?J: Merlyn Maria M: What is her last name?J: Garcia Peres.M: How old is she?J: She is twenty-five years old.M: Where is she from?J: She`s from Brazil.M: What is her favorite color?J: It's green.M: What is her profession?J: She`s an engineer.M: What is her address?J: Calle Colon 450, Miraflores.M: Third student. What is his first and last name?J: Carlos Paredes Fernandez.M: Umm. Is he Rocio's brother?J: Yes, he`s.M: Okay. How old is he?J: He is twenty-five years old.M: What is his job?J: He`s a musician and an actor.M: Great. What's his email address?J: Carlos_15@gmail.comM: Well, the last student. What is his first and last name?J: Juan Miguel Garcia Mendez.M: What is his nationality?J: He`s from Argentina.M: How old is he?J: He`s twenty-eight years old.M: What is his profession?J: He`s a doctor.M: Does he work in Lima?J: Yes, he works at the International Clinic.M: Interesting. And is he married?J: No, he isn’t.M: Ok. Well, that's it.J: Thank you very much for your support, Miley.M: No problem.J: Have a good day. See you tomorrow.M: Thanks Jack. See you tomorrow. Take care.RegardsGroup 2.</w:t>
      </w:r>
    </w:p>
    <w:p>
      <w:r>
        <w:rPr>
          <w:b/>
        </w:rPr>
        <w:t xml:space="preserve">Feedback: </w:t>
      </w:r>
      <w:r>
        <w:rPr>
          <w:b w:val="0"/>
        </w:rPr>
        <w:br/>
        <w:t>Good job on completing the assignment about jobs and occupations! You have shown a good understanding of vocabulary related to professions and personal information. Keep up the good work!</w:t>
        <w:br/>
        <w:br/>
        <w:t xml:space="preserve">Remember to use 'she is' instead of 'she`s' when talking about someone's occupation or age. For example, 'She is Mexican.' </w:t>
      </w:r>
    </w:p>
    <w:p/>
    <w:p>
      <w:pPr>
        <w:pStyle w:val="Heading1"/>
      </w:pPr>
      <w:r>
        <w:t>aguirrehospinalluisalberto_955990_189797499_TASK-WEEK 4.docx</w:t>
      </w:r>
    </w:p>
    <w:p>
      <w:r>
        <w:rPr>
          <w:b/>
        </w:rPr>
        <w:t xml:space="preserve">Fecha proceso: </w:t>
      </w:r>
      <w:r>
        <w:rPr>
          <w:b w:val="0"/>
        </w:rPr>
        <w:t>18/03/2024 08:56:41</w:t>
      </w:r>
    </w:p>
    <w:p>
      <w:r>
        <w:rPr>
          <w:b/>
        </w:rPr>
        <w:t xml:space="preserve">Tarea entregada: </w:t>
      </w:r>
      <w:r>
        <w:rPr>
          <w:b w:val="0"/>
        </w:rPr>
        <w:br/>
        <w:tab/>
        <w:tab/>
        <w:tab/>
        <w:t>Student:                                  Luis Alberto AGUIRRE HOSPINAL                             TASK: ASSIGNMENT – JOBS AND OCCUPATIONS</w:t>
        <w:tab/>
        <w:t xml:space="preserve">They are Erika, Carlos and Miguel. We are in an international students program in New York. Erika is 28 years old; she is a doctor; she is from Spain and her last name is ALIAGA. Carlos is 29 years old, he is a writer, he is from Brazil and his last name is DENILSON. Miguel is 30 years old, he is an excellent accountant, he is from England and his las name is SMITH. </w:t>
      </w:r>
    </w:p>
    <w:p>
      <w:r>
        <w:rPr>
          <w:b/>
        </w:rPr>
        <w:t xml:space="preserve">Feedback: </w:t>
      </w:r>
      <w:r>
        <w:rPr>
          <w:b w:val="0"/>
        </w:rPr>
        <w:br/>
        <w:t>Good job on your assignment about jobs and occupations! You have provided a clear description of Erika, Carlos, and Miguel, mentioning their ages, professions, nationalities, and last names. Keep up the good work!</w:t>
        <w:br/>
        <w:br/>
        <w:t xml:space="preserve">In the sentence 'Miguel is 30 years old, he is an excellent accountant,' it would be more accurate to say 'Miguel is 30 years old; he is an excellent accountant.' When listing characteristics or attributes of a person in English, we use semicolons or commas before each new detail. In the sentence 'his las name is SMITH,' there was a typo. The correct spelling should be 'last name' instead of 'las name.' Remember to use the correct spelling for words in English to improve your writing. </w:t>
      </w:r>
    </w:p>
    <w:p/>
    <w:p>
      <w:pPr>
        <w:pStyle w:val="Heading1"/>
      </w:pPr>
      <w:r>
        <w:t>arroyolozanoluisleonardo_729042_189797499_TASK-WEEK 4.docx</w:t>
      </w:r>
    </w:p>
    <w:p>
      <w:r>
        <w:rPr>
          <w:b/>
        </w:rPr>
        <w:t xml:space="preserve">Fecha proceso: </w:t>
      </w:r>
      <w:r>
        <w:rPr>
          <w:b w:val="0"/>
        </w:rPr>
        <w:t>18/03/2024 08:56:42</w:t>
      </w:r>
    </w:p>
    <w:p>
      <w:r>
        <w:rPr>
          <w:b/>
        </w:rPr>
        <w:t xml:space="preserve">Tarea entregada: </w:t>
      </w:r>
      <w:r>
        <w:rPr>
          <w:b w:val="0"/>
        </w:rPr>
        <w:br/>
        <w:tab/>
        <w:tab/>
        <w:tab/>
        <w:t>Student:                                  Luis Alberto AGUIRRE HOSPINAL                             TASK: ASSIGNMENT – JOBS AND OCCUPATIONS</w:t>
        <w:tab/>
        <w:t xml:space="preserve">They are Erika, Carlos and Miguel. We are in an international students program in New York. Erika is 28 years old; she is a doctor; she is from Spain and her last name is ALIAGA. Carlos is 29 years old, he is a writer, he is from Brazil and his last name is DENILSON. Miguel is 30 years old, he is an excellent accountant, he is from England and his las name is SMITH. </w:t>
      </w:r>
    </w:p>
    <w:p>
      <w:r>
        <w:rPr>
          <w:b/>
        </w:rPr>
        <w:t xml:space="preserve">Feedback: </w:t>
      </w:r>
      <w:r>
        <w:rPr>
          <w:b w:val="0"/>
        </w:rPr>
        <w:br/>
        <w:t>Good job on your assignment about jobs and occupations! You have provided a nice description of Erika, Carlos, and Miguel. Remember to pay attention to details like capitalization and punctuation for a more polished presentation.</w:t>
        <w:br/>
        <w:br/>
        <w:t xml:space="preserve">Pay attention to capitalizing the beginning of names, countries, and last names such as Spain, Brazil, England. Use commas before conjunctions like 'and' when connecting ideas in a list. </w:t>
      </w:r>
    </w:p>
    <w:p/>
    <w:p>
      <w:pPr>
        <w:pStyle w:val="Heading1"/>
      </w:pPr>
      <w:r>
        <w:t>aceitunoponcetreisyfiorella_974808_189340657_TiconaMaría_AceitunoTreisy_WEEK4.docx</w:t>
      </w:r>
    </w:p>
    <w:p>
      <w:r>
        <w:rPr>
          <w:b/>
        </w:rPr>
        <w:t xml:space="preserve">Fecha proceso: </w:t>
      </w:r>
      <w:r>
        <w:rPr>
          <w:b w:val="0"/>
        </w:rPr>
        <w:t>18/03/2024 08:56:40</w:t>
      </w:r>
    </w:p>
    <w:p>
      <w:r>
        <w:rPr>
          <w:b/>
        </w:rPr>
        <w:t xml:space="preserve">Tarea entregada: </w:t>
      </w:r>
      <w:r>
        <w:rPr>
          <w:b w:val="0"/>
        </w:rPr>
        <w:br/>
        <w:t>nd. She is from Bogota, Colombia. She is colombian. She is 26 years old. Her last name is Lara. She is a professional chef. Her birthday is on May 3th.Fabricio is my classmate. His last name is Smith Wong. He is an engineer. He's 24 years old. He is from Buenos Aires, Argentina. He is Argentinian. His birthday is on February 20th.</w:t>
      </w:r>
    </w:p>
    <w:p>
      <w:r>
        <w:rPr>
          <w:b/>
        </w:rPr>
        <w:t xml:space="preserve">Feedback: </w:t>
      </w:r>
      <w:r>
        <w:rPr>
          <w:b w:val="0"/>
        </w:rPr>
        <w:br/>
        <w:t>Good job on your writing! You have successfully described two people using simple sentences. Keep up the good work and continue practicing to improve your English skills!</w:t>
        <w:br/>
        <w:br/>
        <w:t xml:space="preserve">The correct spelling is 'Colombian' when referring to someone from Colombia. The word 'th' should be removed after the date, so it is written as 'May 3' and 'February 20'. </w:t>
      </w:r>
    </w:p>
    <w:p/>
    <w:p>
      <w:pPr>
        <w:pStyle w:val="Heading1"/>
      </w:pPr>
      <w:r>
        <w:t>azaatorresjackkenneth_860352_189628461_Homework S4 - Group 2 .docx</w:t>
      </w:r>
    </w:p>
    <w:p>
      <w:r>
        <w:rPr>
          <w:b/>
        </w:rPr>
        <w:t xml:space="preserve">Fecha proceso: </w:t>
      </w:r>
      <w:r>
        <w:rPr>
          <w:b w:val="0"/>
        </w:rPr>
        <w:t>18/03/2024 08:56:43</w:t>
      </w:r>
    </w:p>
    <w:p>
      <w:r>
        <w:rPr>
          <w:b/>
        </w:rPr>
        <w:t xml:space="preserve">Tarea entregada: </w:t>
      </w:r>
      <w:r>
        <w:rPr>
          <w:b w:val="0"/>
        </w:rPr>
        <w:br/>
        <w:t>04 - Task: Assignment – Jobs and OccupationsTeacher:Miss. Marjorie S. Morvelí YantasIntegrands:Edy Milagros Balcázar GualamboJack Kenneth Azaña Torres2023Registration of new studentsJ: Hi Miley.M: Hi Jack. How are you?J: I'm fine. It's a good day.M: Great. How can I help you?J: Checking in my new students, please.M: Okay. How many students are there?J: There are four students.M: What class will they be in?J: Endemic painting class.M: Well, let's start. What is her name?J: Rocio M: What is her last name?J: Paredes Fernandez.M: How old is she?J: She is thirty-two years old.M: Where is she from?J: She`s Mexican.M: Where does she live?J: Miraflores, city of Lima.M: What is her occupation?J: She`s a cook.M: What is her cell phone number?J: 485 8596M: Second student. What is her name?J: Merlyn Maria M: What is her last name?J: Garcia Peres.M: How old is she?J: She is twenty-five years old.M: Where is she from?J: She`s from Brazil.M: What is her favorite color?J: It's green.M: What is her profession?J: She`s an engineer.M: What is her address?J: Calle Colon 450, Miraflores.M: Third student. What is his first and last name?J: Carlos Paredes Fernandez.M: Umm. Is he Rocio's brother?J: Yes, he`s.M: Okay. How old is he?J: He is twenty-five years old.M: What is his job?J: He`s a musician and an actor.M: Great. What's his email address?J: Carlos_15@gmail.comM: Well, the last student. What is his first and last name?J: Juan Miguel Garcia Mendez.M: What is his nationality?J: He`s from Argentina.M: How old is he?J: He`s twenty-eight years old.M: What is his profession?J: He`s a doctor.M: Does he work in Lima?J: Yes, he works at the International Clinic.M: Interesting. And is he married?J: No, he isn’t.M: Ok. Well, that's it.J: Thank you very much for your support, Miley.M: No problem.J: Have a good day. See you tomorrow.M: Thanks Jack. See you tomorrow. Take care.RegardsGroup 2.</w:t>
      </w:r>
    </w:p>
    <w:p>
      <w:r>
        <w:rPr>
          <w:b/>
        </w:rPr>
        <w:t xml:space="preserve">Feedback: </w:t>
      </w:r>
      <w:r>
        <w:rPr>
          <w:b w:val="0"/>
        </w:rPr>
        <w:br/>
        <w:t>Overall, your dialogue is well-structured and follows a clear sequence of questions and answers. The vocabulary used is appropriate for the context, and the interactions between characters are realistic and engaging.</w:t>
        <w:br/>
        <w:br/>
        <w:t xml:space="preserve">There should be a space after the colon in 'J: Hi Miley.' </w:t>
      </w:r>
    </w:p>
    <w:p/>
    <w:p>
      <w:pPr>
        <w:pStyle w:val="Heading1"/>
      </w:pPr>
      <w:r>
        <w:t>arbietohuamanjesuseduardo_791102_189678599_WORK_WEEK4_KEVIN_AQUINO.docx</w:t>
      </w:r>
    </w:p>
    <w:p>
      <w:r>
        <w:rPr>
          <w:b/>
        </w:rPr>
        <w:t xml:space="preserve">Fecha proceso: </w:t>
      </w:r>
      <w:r>
        <w:rPr>
          <w:b w:val="0"/>
        </w:rPr>
        <w:t>18/03/2024 08:56:42</w:t>
      </w:r>
    </w:p>
    <w:p>
      <w:r>
        <w:rPr>
          <w:b/>
        </w:rPr>
        <w:t xml:space="preserve">Tarea entregada: </w:t>
      </w:r>
      <w:r>
        <w:rPr>
          <w:b w:val="0"/>
        </w:rPr>
        <w:br/>
        <w:t xml:space="preserve">                                     TASK: WEEK 4     STUDENT:                                                                                        KEVIN ROMAN AQUINO POMPILLAWORK:The students have different jobs and nationalities. They’re Martin García, Helena Vieira and Edison Valverde.Edison is from Uruguay; Helena is Brazilian and Martin is Spanish.Martin is 20 years old. He’s a good engineer. Helena is 28 years old. She’s an expert economist. Edison is 24 years old. He’s a dance teacher.We’re excited for our first day of school. </w:t>
      </w:r>
    </w:p>
    <w:p>
      <w:r>
        <w:rPr>
          <w:b/>
        </w:rPr>
        <w:t xml:space="preserve">Feedback: </w:t>
      </w:r>
      <w:r>
        <w:rPr>
          <w:b w:val="0"/>
        </w:rPr>
        <w:br/>
        <w:t>Good job on your homework! You did a great job describing the different jobs and nationalities of the students. Keep up the good work!</w:t>
        <w:br/>
        <w:br/>
        <w:t xml:space="preserve">Use 'they are' instead of 'they're' for formal writing. Use commas after introducing each character's name (e.g., Martin García, Helena Vieira, and Edison Valverde). Use 'He is' instead of 'He’s' for formal writing. Add articles before professions (e.g., He's a dance teacher). </w:t>
      </w:r>
    </w:p>
    <w:p/>
    <w:p>
      <w:pPr>
        <w:pStyle w:val="Heading1"/>
      </w:pPr>
      <w:r>
        <w:t>alvaradolarreanathalybriggithegabriela_706800_189223963_week 4.pdf</w:t>
      </w:r>
    </w:p>
    <w:p>
      <w:r>
        <w:rPr>
          <w:b/>
        </w:rPr>
        <w:t xml:space="preserve">Fecha proceso: </w:t>
      </w:r>
      <w:r>
        <w:rPr>
          <w:b w:val="0"/>
        </w:rPr>
        <w:t>18/03/2024 08:56:43</w:t>
      </w:r>
    </w:p>
    <w:p>
      <w:r>
        <w:rPr>
          <w:b/>
        </w:rPr>
        <w:t xml:space="preserve">Tarea entregada: </w:t>
      </w:r>
      <w:r>
        <w:rPr>
          <w:b w:val="0"/>
        </w:rPr>
        <w:br/>
        <w:t xml:space="preserve">EK 4  </w:t>
        <w:br/>
        <w:t xml:space="preserve">Students:  </w:t>
        <w:br/>
        <w:t xml:space="preserve"> </w:t>
        <w:br/>
        <w:t xml:space="preserve"> </w:t>
        <w:br/>
        <w:t xml:space="preserve"> </w:t>
        <w:br/>
        <w:t xml:space="preserve"> </w:t>
        <w:br/>
        <w:t xml:space="preserve"> </w:t>
        <w:br/>
        <w:t xml:space="preserve"> </w:t>
        <w:br/>
        <w:t xml:space="preserve"> </w:t>
        <w:br/>
        <w:t xml:space="preserve"> </w:t>
        <w:br/>
        <w:t xml:space="preserve"> </w:t>
        <w:br/>
        <w:t xml:space="preserve">My name is Ivana and I ´m 18 years old, this is my friend Nathaly, she   18 years old and </w:t>
        <w:br/>
        <w:t xml:space="preserve">we´re from Peru, we are studying English in New York. The teacher is miss Mitchell, </w:t>
        <w:br/>
        <w:t xml:space="preserve">she is very friendle, she is from Canada. Nathaly and I made 3 friends, Raffaelle is </w:t>
        <w:br/>
        <w:t xml:space="preserve">Italian, he ´s a graphic designer, he have 21 years old and Suzy and Anna are mexican, </w:t>
        <w:br/>
        <w:t xml:space="preserve">they´re sisters and they have  18 years old, they are studying languages, and Suzy is </w:t>
        <w:br/>
        <w:t xml:space="preserve">working as a writer for the campus newspaper . We are really happy in our English </w:t>
        <w:br/>
        <w:t xml:space="preserve">class. it's fun!  </w:t>
        <w:br/>
        <w:t xml:space="preserve">Nathaly Alvarado  Ivana Castillo  </w:t>
      </w:r>
    </w:p>
    <w:p>
      <w:r>
        <w:rPr>
          <w:b/>
        </w:rPr>
        <w:t xml:space="preserve">Feedback: </w:t>
      </w:r>
      <w:r>
        <w:rPr>
          <w:b w:val="0"/>
        </w:rPr>
        <w:br/>
        <w:t>Great job on your homework! You have a good understanding of the vocabulary and grammar structures. Keep up the good work!</w:t>
        <w:br/>
        <w:br/>
        <w:t xml:space="preserve">The correct form is 'I'm' instead of 'I´m'. Remember to use apostrophes correctly in contractions. You should use 'she is very friendly' instead of 'she is very friendle'. Adjectives like friendly need to be used in their correct form. The expression should be 'Raffaelle is Italian, he's a graphic designer.' Make sure to match the subject and verb appropriately. Instead of 'he have 21 years old', it should be 'he is 21 years old'. Use the verb 'to be' (is/are) for age. For Suzy and Anna, use 'they are Mexican', not mexican. Nationalities are capitalized in English. </w:t>
      </w:r>
    </w:p>
    <w:p/>
    <w:p>
      <w:pPr>
        <w:pStyle w:val="Heading1"/>
      </w:pPr>
      <w:r>
        <w:t>andradeapazaalexjeferson_966760_189296919_SEMANA 4 - 9263.docx</w:t>
      </w:r>
    </w:p>
    <w:p>
      <w:r>
        <w:rPr>
          <w:b/>
        </w:rPr>
        <w:t xml:space="preserve">Fecha proceso: </w:t>
      </w:r>
      <w:r>
        <w:rPr>
          <w:b w:val="0"/>
        </w:rPr>
        <w:t>18/03/2024 08:56:41</w:t>
      </w:r>
    </w:p>
    <w:p>
      <w:r>
        <w:rPr>
          <w:b/>
        </w:rPr>
        <w:t xml:space="preserve">Tarea entregada: </w:t>
      </w:r>
      <w:r>
        <w:rPr>
          <w:b w:val="0"/>
        </w:rPr>
        <w:br/>
        <w:t>lés IProfesor Titular del Curso         : Alberto J. García G.Nombre de la actividad</w:t>
        <w:tab/>
        <w:t>: Jobs and Occupations.Semana</w:t>
        <w:tab/>
        <w:tab/>
        <w:tab/>
        <w:tab/>
        <w:t>: 4</w:t>
        <w:tab/>
        <w:tab/>
        <w:t xml:space="preserve"> Código de la Clase</w:t>
        <w:tab/>
        <w:tab/>
        <w:tab/>
        <w:t>: 9263DATOS DE LOS ESTUDIANTESAPELLIDOS Y NOMBRES (1)</w:t>
        <w:tab/>
        <w:t>: Andrade Apaza Alex JefersonCÓDIGO (1)</w:t>
        <w:tab/>
        <w:tab/>
        <w:tab/>
        <w:t>: u23241083APELLIDOS Y NOMBRES (2)</w:t>
        <w:tab/>
        <w:t>: Barraza Ramírez Sandra Daniela   CÓDIGO (2)</w:t>
        <w:tab/>
        <w:tab/>
        <w:tab/>
        <w:t>: u23239831INDICACIONES GENERALES Leer las indicaciones antes de realizar tu trabajo.Revisar las penalidades para evitar inconvenientes.Jobs and OccupationsThis is my partner Jose Olivera. He is 20 years old. He is from Arequipa. Peru. He is student. He is single. This is my partner Miriam Huaquisto. She is 19 years old. She is from Arequipa. Peru. She is student.This is my partner Liria Quispe. She is single. She is from Arequipa. Peru. She is 20 years old. She is nanny. She is student. This is my partner Fernando Martinez. He is Lima. Peru. He is 22 years old. He is student.</w:t>
      </w:r>
    </w:p>
    <w:p>
      <w:r>
        <w:rPr>
          <w:b/>
        </w:rPr>
        <w:t xml:space="preserve">Feedback: </w:t>
      </w:r>
      <w:r>
        <w:rPr>
          <w:b w:val="0"/>
        </w:rPr>
        <w:br/>
        <w:t>Good job on completing the activity about jobs and occupations! You have included descriptions of different partners and their professions, which is great for practicing vocabulary related to work. Keep it up! Remember to pay attention to verb conjugation and articles in your sentences.</w:t>
        <w:br/>
        <w:br/>
        <w:t xml:space="preserve">Incorrect use of articles before professions (e.g., 'He is student' should be 'He is a student'). Missing verb conjugation in some sentences (e.g., 'This is my partner Jose Olivera' should be 'This is my partner, Jose Olivera'). </w:t>
      </w:r>
    </w:p>
    <w:p/>
    <w:p>
      <w:pPr>
        <w:pStyle w:val="Heading1"/>
      </w:pPr>
      <w:r>
        <w:t>aquinopompillakevinroman_798074_189678599_WORK_WEEK4_KEVIN_AQUINO.docx</w:t>
      </w:r>
    </w:p>
    <w:p>
      <w:r>
        <w:rPr>
          <w:b/>
        </w:rPr>
        <w:t xml:space="preserve">Fecha proceso: </w:t>
      </w:r>
      <w:r>
        <w:rPr>
          <w:b w:val="0"/>
        </w:rPr>
        <w:t>18/03/2024 08:56:41</w:t>
      </w:r>
    </w:p>
    <w:p>
      <w:r>
        <w:rPr>
          <w:b/>
        </w:rPr>
        <w:t xml:space="preserve">Tarea entregada: </w:t>
      </w:r>
      <w:r>
        <w:rPr>
          <w:b w:val="0"/>
        </w:rPr>
        <w:br/>
        <w:t xml:space="preserve">                                     TASK: WEEK 4     STUDENT:                                                                                        KEVIN ROMAN AQUINO POMPILLAWORK:The students have different jobs and nationalities. They’re Martin García, Helena Vieira and Edison Valverde.Edison is from Uruguay; Helena is Brazilian and Martin is Spanish.Martin is 20 years old. He’s a good engineer. Helena is 28 years old. She’s an expert economist. Edison is 24 years old. He’s a dance teacher.We’re excited for our first day of school. </w:t>
      </w:r>
    </w:p>
    <w:p>
      <w:r>
        <w:rPr>
          <w:b/>
        </w:rPr>
        <w:t xml:space="preserve">Feedback: </w:t>
      </w:r>
      <w:r>
        <w:rPr>
          <w:b w:val="0"/>
        </w:rPr>
        <w:br/>
        <w:t>Good job on your homework! You have successfully described the different jobs and nationalities of the students. Keep up the good work!</w:t>
        <w:br/>
        <w:br/>
        <w:t xml:space="preserve">The correct form is 'They are' instead of 'They’re' when introducing the students. Remember to capitalize nationalities like Uruguayan, Brazilian, and Spanish. </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