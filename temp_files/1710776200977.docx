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aguirrehospinalluisalberto_955990_189797499_TASK-WEEK 4.docx</w:t>
      </w:r>
    </w:p>
    <w:p>
      <w:r>
        <w:rPr>
          <w:b/>
        </w:rPr>
        <w:t xml:space="preserve">Fecha proceso: </w:t>
      </w:r>
      <w:r>
        <w:rPr>
          <w:b w:val="0"/>
        </w:rPr>
        <w:t>18/03/2024 10:36:25</w:t>
      </w:r>
    </w:p>
    <w:p>
      <w:r>
        <w:rPr>
          <w:b/>
        </w:rPr>
        <w:t xml:space="preserve">Tarea entregada: </w:t>
      </w:r>
      <w:r>
        <w:rPr>
          <w:b w:val="0"/>
        </w:rPr>
        <w:br/>
        <w:tab/>
        <w:tab/>
        <w:tab/>
        <w:t>Student:                                  Luis Alberto AGUIRRE HOSPINAL                             TASK: ASSIGNMENT – JOBS AND OCCUPATIONS</w:t>
        <w:tab/>
        <w:t xml:space="preserve">They are Erika, Carlos and Miguel. We are in an international students program in New York. Erika is 28 years old; she is a doctor; she is from Spain and her last name is ALIAGA. Carlos is 29 years old, he is a writer, he is from Brazil and his last name is DENILSON. Miguel is 30 years old, he is an excellent accountant, he is from England and his las name is SMITH. </w:t>
      </w:r>
    </w:p>
    <w:p>
      <w:r>
        <w:rPr>
          <w:b/>
        </w:rPr>
        <w:t xml:space="preserve">Feedback: </w:t>
      </w:r>
      <w:r>
        <w:rPr>
          <w:b w:val="0"/>
        </w:rPr>
        <w:br/>
        <w:t>Good effort on describing the jobs and occupations of Erika, Carlos, and Miguel in an international student program in New York! Remember to pay attention to verb agreements and use articles correctly.</w:t>
        <w:br/>
        <w:br/>
        <w:t xml:space="preserve">The correct form is 'last name' instead of 'las name'. </w:t>
      </w:r>
    </w:p>
    <w:p/>
    <w:p>
      <w:pPr>
        <w:pStyle w:val="Heading1"/>
      </w:pPr>
      <w:r>
        <w:t>aceitunoponcetreisyfiorella_974808_189340657_TiconaMaría_AceitunoTreisy_WEEK4.docx</w:t>
      </w:r>
    </w:p>
    <w:p>
      <w:r>
        <w:rPr>
          <w:b/>
        </w:rPr>
        <w:t xml:space="preserve">Fecha proceso: </w:t>
      </w:r>
      <w:r>
        <w:rPr>
          <w:b w:val="0"/>
        </w:rPr>
        <w:t>18/03/2024 10:36:25</w:t>
      </w:r>
    </w:p>
    <w:p>
      <w:r>
        <w:rPr>
          <w:b/>
        </w:rPr>
        <w:t xml:space="preserve">Tarea entregada: </w:t>
      </w:r>
      <w:r>
        <w:rPr>
          <w:b w:val="0"/>
        </w:rPr>
        <w:br/>
        <w:t>nd. She is from Bogota, Colombia. She is colombian. She is 26 years old. Her last name is Lara. She is a professional chef. Her birthday is on May 3th.Fabricio is my classmate. His last name is Smith Wong. He is an engineer. He's 24 years old. He is from Buenos Aires, Argentina. He is Argentinian. His birthday is on February 20th.</w:t>
      </w:r>
    </w:p>
    <w:p>
      <w:r>
        <w:rPr>
          <w:b/>
        </w:rPr>
        <w:t xml:space="preserve">Feedback: </w:t>
      </w:r>
      <w:r>
        <w:rPr>
          <w:b w:val="0"/>
        </w:rPr>
        <w:br/>
        <w:t>Good job on your homework! You have provided some basic information about two people. Keep practicing to improve your grammar and vocabulary skills!</w:t>
        <w:br/>
        <w:br/>
        <w:t xml:space="preserve">The correct spelling is 'Colombian' when referring to someone or something from Colombia. In English, we use ordinal numbers for dates. So, it should be 'May 3rd' instead of 'May 3th'. The correct spelling is 'Argentinian' when referring to someone or something from Argentina. Similarly, the correct form is 'February 20th' using an ordinal number for the date. </w:t>
      </w:r>
    </w:p>
    <w:p/>
    <w:p>
      <w:pPr>
        <w:pStyle w:val="Heading1"/>
      </w:pPr>
      <w:r>
        <w:t>acuñaguevarapriscilamaribel_891786_189520733_Priscila Acuña Guevara Ingles.docx</w:t>
      </w:r>
    </w:p>
    <w:p>
      <w:r>
        <w:rPr>
          <w:b/>
        </w:rPr>
        <w:t xml:space="preserve">Fecha proceso: </w:t>
      </w:r>
      <w:r>
        <w:rPr>
          <w:b w:val="0"/>
        </w:rPr>
        <w:t>18/03/2024 10:36:27</w:t>
      </w:r>
    </w:p>
    <w:p>
      <w:r>
        <w:rPr>
          <w:b/>
        </w:rPr>
        <w:t xml:space="preserve">Tarea entregada: </w:t>
      </w:r>
      <w:r>
        <w:rPr>
          <w:b w:val="0"/>
        </w:rPr>
        <w:br/>
        <w:t>lesProfesor Titular del Curso         : Rosalin Leslye Pacheco Nombre de la actividad</w:t>
        <w:tab/>
        <w:t>: Trabajos y ocupacionesSemana</w:t>
        <w:tab/>
        <w:tab/>
        <w:tab/>
        <w:tab/>
        <w:t>: Semana 04</w:t>
        <w:tab/>
        <w:t xml:space="preserve"> Código de la Clase</w:t>
        <w:tab/>
        <w:tab/>
        <w:tab/>
        <w:t>: 11564DATOS DE LOS ESTUDIANTESAPELLIDOS Y NOMBRES (1)</w:t>
        <w:tab/>
        <w:t>: Priscila Acuña Guevara CÓDIGO (1)</w:t>
        <w:tab/>
        <w:tab/>
        <w:tab/>
        <w:t>: 11564INDICACIONES GENERALES Leer las indicaciones antes de realizar tu trabajo.Revisar las penalidades para evitar inconvenientes.  Today is our first day of class in the international English student program in New York. We are excited to meet our classmates, who come from different countries and have varied jobs and occupations. Let me introduce you to three of them:1.</w:t>
        <w:tab/>
        <w:t>SELENA GONZALES Selena Gonzales is a student from Ecuador. He is 25 years old and works as Digital Marketing. She is a creative and talented person who is always willing to help her peers. She is very friendly and likes to share her knowledge and experience.2.</w:t>
        <w:tab/>
        <w:t>FANCISCO TIRADOFrancisco Tirano, is a friendly and cheerful boy, currently in Spain but is from Argentina, he is studying his second career as a Lawyer. Furthermore, he is 40 years old and lives happily with his family.3.</w:t>
        <w:tab/>
        <w:t>MARICIELO PANDUROMaricielo Panduro is a Brazilian student. She is 22 years old and works as a waitress in a restaurant. She is a very sociable and outgoing person. He loves interacting with people. Additionally, he is passionate about music and dreams of one day becoming a professional singer.These are just three examples of the wonderful classmates we have in our international student program in New York. We are excited to learn and grow together throughout this course.</w:t>
      </w:r>
    </w:p>
    <w:p>
      <w:r>
        <w:rPr>
          <w:b/>
        </w:rPr>
        <w:t xml:space="preserve">Feedback: </w:t>
      </w:r>
      <w:r>
        <w:rPr>
          <w:b w:val="0"/>
        </w:rPr>
        <w:br/>
        <w:t>Good job on your homework! You have done well in describing the different classmates in the international English student program. Your use of vocabulary related to jobs and occupations is good, and you have shown creativity in introducing the characters. Keep up the good work!</w:t>
        <w:br/>
        <w:br/>
        <w:t xml:space="preserve">The pronouns used do not match the gender of the individuals mentioned. Remember to use 'she' for females and 'he' for males. Be careful with subject-verb agreement. Make sure that singular subjects are paired with singular verbs, and plural subjects with plural verbs.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